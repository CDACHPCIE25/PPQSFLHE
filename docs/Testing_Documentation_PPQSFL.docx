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3F99D" w14:textId="3CB54BD3" w:rsidR="00EF183E" w:rsidRPr="00EF183E" w:rsidRDefault="00BB18F6" w:rsidP="00EF183E">
      <w:pPr>
        <w:ind w:right="-432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F183E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</w:t>
      </w:r>
      <w:r w:rsidR="00A70F2E" w:rsidRPr="00EF183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F183E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</w:t>
      </w:r>
    </w:p>
    <w:p w14:paraId="0718CCDA" w14:textId="78C46641" w:rsidR="00A4220C" w:rsidRDefault="00EF183E" w:rsidP="00EF183E">
      <w:pPr>
        <w:ind w:right="-43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3D58F" wp14:editId="008D61B8">
                <wp:simplePos x="0" y="0"/>
                <wp:positionH relativeFrom="column">
                  <wp:posOffset>-12700</wp:posOffset>
                </wp:positionH>
                <wp:positionV relativeFrom="paragraph">
                  <wp:posOffset>611505</wp:posOffset>
                </wp:positionV>
                <wp:extent cx="5753100" cy="19050"/>
                <wp:effectExtent l="0" t="0" r="19050" b="19050"/>
                <wp:wrapNone/>
                <wp:docPr id="6637207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33F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8.15pt" to="452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" strokecolor="black [3040]"/>
            </w:pict>
          </mc:Fallback>
        </mc:AlternateConten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>Privacy Preserving Quantum Secure F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 xml:space="preserve">ederated </w: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>earning</w: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 xml:space="preserve"> Framework based on 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>Multikey</w:t>
      </w:r>
      <w:r w:rsidR="00A70F2E" w:rsidRPr="00EF183E">
        <w:rPr>
          <w:rFonts w:ascii="Times New Roman" w:hAnsi="Times New Roman" w:cs="Times New Roman"/>
          <w:b/>
          <w:bCs/>
          <w:sz w:val="32"/>
          <w:szCs w:val="32"/>
        </w:rPr>
        <w:t xml:space="preserve"> CKKS H</w:t>
      </w:r>
      <w:r w:rsidR="00E06080" w:rsidRPr="00EF183E">
        <w:rPr>
          <w:rFonts w:ascii="Times New Roman" w:hAnsi="Times New Roman" w:cs="Times New Roman"/>
          <w:b/>
          <w:bCs/>
          <w:sz w:val="32"/>
          <w:szCs w:val="32"/>
        </w:rPr>
        <w:t>omomorphic Encryption</w:t>
      </w:r>
    </w:p>
    <w:p w14:paraId="22550B9C" w14:textId="77777777" w:rsidR="00EF183E" w:rsidRDefault="00EF183E" w:rsidP="00E0608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7AF2545" w14:textId="4AEA874A" w:rsidR="00C00E99" w:rsidRPr="00412A3D" w:rsidRDefault="00C00E99" w:rsidP="00E0608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Version</w:t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0.1</w:t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  <w:t>Date</w:t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E06080" w:rsidRPr="00412A3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03rd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Sept 2025</w:t>
      </w:r>
    </w:p>
    <w:p w14:paraId="24B0DD0B" w14:textId="5DE96627" w:rsidR="00C00E99" w:rsidRPr="00412A3D" w:rsidRDefault="00C00E99" w:rsidP="00E0608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Authors</w:t>
      </w:r>
      <w:r w:rsidR="00E06080"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Prabhat Karlekar</w:t>
      </w:r>
      <w:r w:rsidR="00E06080"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Pranali Nikam, Siddhant Bopche</w:t>
      </w:r>
    </w:p>
    <w:p w14:paraId="5A325336" w14:textId="556C810B" w:rsidR="00C00E99" w:rsidRPr="00412A3D" w:rsidRDefault="00C00E99" w:rsidP="00E0608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Department</w:t>
      </w:r>
      <w:r w:rsidR="00E06080" w:rsidRPr="00412A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12A3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412A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HPC I&amp;E, C-DAC Pune</w:t>
      </w:r>
    </w:p>
    <w:p w14:paraId="36C4C7AF" w14:textId="77777777" w:rsidR="00C00E99" w:rsidRPr="00412A3D" w:rsidRDefault="00C00E99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0483FFAC" w14:textId="54BC52C1" w:rsidR="00BB18F6" w:rsidRPr="00412A3D" w:rsidRDefault="00412A3D" w:rsidP="00412A3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Overview</w:t>
      </w:r>
    </w:p>
    <w:p w14:paraId="5974948A" w14:textId="31C50F44" w:rsidR="005B6D1F" w:rsidRDefault="00E06080" w:rsidP="00A70F2E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This project leverages OpenFHE for cryptographic operations within a federated learning framework. To ensure reliability and robustness, we use </w:t>
      </w:r>
      <w:proofErr w:type="spellStart"/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GoogleTest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 for automated unit and integration testing of the C++ components.</w:t>
      </w:r>
    </w:p>
    <w:p w14:paraId="70192BD4" w14:textId="77777777" w:rsidR="003F5DBE" w:rsidRPr="00412A3D" w:rsidRDefault="003F5DBE" w:rsidP="00A70F2E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5C08A82" w14:textId="31145EC7" w:rsidR="00E06080" w:rsidRPr="00412A3D" w:rsidRDefault="00960228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</w:t>
      </w:r>
      <w:r w:rsidR="00E0608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Test </w:t>
      </w: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856"/>
        <w:gridCol w:w="3519"/>
      </w:tblGrid>
      <w:tr w:rsidR="00412A3D" w:rsidRPr="00412A3D" w14:paraId="70A69516" w14:textId="3BD9CFBE" w:rsidTr="00560EF1">
        <w:trPr>
          <w:trHeight w:val="281"/>
        </w:trPr>
        <w:tc>
          <w:tcPr>
            <w:tcW w:w="0" w:type="auto"/>
          </w:tcPr>
          <w:p w14:paraId="117A63C7" w14:textId="21E9A08C" w:rsidR="00560EF1" w:rsidRPr="00412A3D" w:rsidRDefault="00960228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 </w:t>
            </w:r>
            <w:r w:rsidR="00560EF1"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Module</w:t>
            </w:r>
          </w:p>
        </w:tc>
        <w:tc>
          <w:tcPr>
            <w:tcW w:w="0" w:type="auto"/>
          </w:tcPr>
          <w:p w14:paraId="1F528A1C" w14:textId="035E67E3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0" w:type="auto"/>
          </w:tcPr>
          <w:p w14:paraId="3C890C38" w14:textId="3EE95539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12A3D" w:rsidRPr="00412A3D" w14:paraId="7F94B6E8" w14:textId="58A07C0B" w:rsidTr="0062696E">
        <w:trPr>
          <w:trHeight w:val="1129"/>
        </w:trPr>
        <w:tc>
          <w:tcPr>
            <w:tcW w:w="0" w:type="auto"/>
            <w:vMerge w:val="restart"/>
            <w:vAlign w:val="center"/>
          </w:tcPr>
          <w:p w14:paraId="41B2578A" w14:textId="0142AE60" w:rsidR="00560EF1" w:rsidRPr="00412A3D" w:rsidRDefault="009D1046" w:rsidP="00560E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genCC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(test_s_CC.cpp)</w:t>
            </w:r>
          </w:p>
        </w:tc>
        <w:tc>
          <w:tcPr>
            <w:tcW w:w="0" w:type="auto"/>
            <w:vAlign w:val="center"/>
          </w:tcPr>
          <w:p w14:paraId="71D52E5C" w14:textId="301F484F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ConfigFileExists</w:t>
            </w:r>
            <w:proofErr w:type="spellEnd"/>
          </w:p>
        </w:tc>
        <w:tc>
          <w:tcPr>
            <w:tcW w:w="0" w:type="auto"/>
            <w:vAlign w:val="center"/>
          </w:tcPr>
          <w:p w14:paraId="1A606879" w14:textId="0132EB1E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config_</w:t>
            </w:r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</w:t>
            </w:r>
            <w:proofErr w:type="spellEnd"/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json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exists at the expected location.</w:t>
            </w:r>
          </w:p>
        </w:tc>
      </w:tr>
      <w:tr w:rsidR="00412A3D" w:rsidRPr="00412A3D" w14:paraId="0B8B5C90" w14:textId="2B4E68A0" w:rsidTr="0062696E">
        <w:trPr>
          <w:trHeight w:val="281"/>
        </w:trPr>
        <w:tc>
          <w:tcPr>
            <w:tcW w:w="0" w:type="auto"/>
            <w:vMerge/>
          </w:tcPr>
          <w:p w14:paraId="0739D107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4BF00" w14:textId="5290A0A0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SchemaHasAllKeys</w:t>
            </w:r>
            <w:proofErr w:type="spellEnd"/>
          </w:p>
        </w:tc>
        <w:tc>
          <w:tcPr>
            <w:tcW w:w="0" w:type="auto"/>
            <w:vAlign w:val="center"/>
          </w:tcPr>
          <w:p w14:paraId="46F04B73" w14:textId="539BAA49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runtime config has required keys: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MultiplicativeDepth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ScalingModSize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BatchSize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PREMode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12A3D" w:rsidRPr="00412A3D" w14:paraId="0D7C02AD" w14:textId="65511D0C" w:rsidTr="0062696E">
        <w:trPr>
          <w:trHeight w:val="269"/>
        </w:trPr>
        <w:tc>
          <w:tcPr>
            <w:tcW w:w="0" w:type="auto"/>
            <w:vMerge/>
          </w:tcPr>
          <w:p w14:paraId="7C6AB55C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C7B57" w14:textId="5485D21C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MultiplicativeDepthValid</w:t>
            </w:r>
            <w:proofErr w:type="spellEnd"/>
          </w:p>
        </w:tc>
        <w:tc>
          <w:tcPr>
            <w:tcW w:w="0" w:type="auto"/>
            <w:vAlign w:val="center"/>
          </w:tcPr>
          <w:p w14:paraId="6DD48840" w14:textId="7A2E1ADA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depth </w:t>
            </w:r>
            <w:r w:rsidRPr="00412A3D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[1, 20]. Prevents runtime blow-up.</w:t>
            </w:r>
          </w:p>
        </w:tc>
      </w:tr>
      <w:tr w:rsidR="00412A3D" w:rsidRPr="00412A3D" w14:paraId="327455AD" w14:textId="2E5D069D" w:rsidTr="0062696E">
        <w:trPr>
          <w:trHeight w:val="281"/>
        </w:trPr>
        <w:tc>
          <w:tcPr>
            <w:tcW w:w="0" w:type="auto"/>
            <w:vMerge/>
          </w:tcPr>
          <w:p w14:paraId="697F7166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2E4BFE" w14:textId="510EC492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ScalingModSizeValid</w:t>
            </w:r>
            <w:proofErr w:type="spellEnd"/>
          </w:p>
        </w:tc>
        <w:tc>
          <w:tcPr>
            <w:tcW w:w="0" w:type="auto"/>
            <w:vAlign w:val="center"/>
          </w:tcPr>
          <w:p w14:paraId="6026255D" w14:textId="7326C6AF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scaling modulus </w:t>
            </w:r>
            <w:r w:rsidRPr="00412A3D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∈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(30, 100). Prevents inefficiency or invalid crypto context.</w:t>
            </w:r>
          </w:p>
        </w:tc>
      </w:tr>
      <w:tr w:rsidR="00412A3D" w:rsidRPr="00412A3D" w14:paraId="119E3F89" w14:textId="6B370364" w:rsidTr="0062696E">
        <w:trPr>
          <w:trHeight w:val="281"/>
        </w:trPr>
        <w:tc>
          <w:tcPr>
            <w:tcW w:w="0" w:type="auto"/>
            <w:vMerge/>
          </w:tcPr>
          <w:p w14:paraId="34078F1C" w14:textId="77777777" w:rsidR="00560EF1" w:rsidRPr="00412A3D" w:rsidRDefault="00560EF1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A0708" w14:textId="11B46BF5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BatchSizeValid</w:t>
            </w:r>
            <w:proofErr w:type="spellEnd"/>
          </w:p>
        </w:tc>
        <w:tc>
          <w:tcPr>
            <w:tcW w:w="0" w:type="auto"/>
            <w:vAlign w:val="center"/>
          </w:tcPr>
          <w:p w14:paraId="18BC79ED" w14:textId="22BC2FF3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Batch size &gt; 0 and ≤ 8192. Prevents invalid/inefficient training.</w:t>
            </w:r>
          </w:p>
        </w:tc>
      </w:tr>
      <w:tr w:rsidR="00412A3D" w:rsidRPr="00412A3D" w14:paraId="6F18B8FE" w14:textId="77777777" w:rsidTr="0062696E">
        <w:trPr>
          <w:trHeight w:val="281"/>
        </w:trPr>
        <w:tc>
          <w:tcPr>
            <w:tcW w:w="0" w:type="auto"/>
            <w:vMerge/>
          </w:tcPr>
          <w:p w14:paraId="4173B9B1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78F13" w14:textId="4F4C1BE7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PREModeValid</w:t>
            </w:r>
            <w:proofErr w:type="spellEnd"/>
          </w:p>
        </w:tc>
        <w:tc>
          <w:tcPr>
            <w:tcW w:w="0" w:type="auto"/>
            <w:vAlign w:val="center"/>
          </w:tcPr>
          <w:p w14:paraId="2A28823A" w14:textId="30D917FE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PREMode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must be INDCPA or INDCCA. Any other value is invalid.</w:t>
            </w:r>
          </w:p>
        </w:tc>
      </w:tr>
      <w:tr w:rsidR="00412A3D" w:rsidRPr="00412A3D" w14:paraId="04C77625" w14:textId="77777777" w:rsidTr="0062696E">
        <w:trPr>
          <w:trHeight w:val="281"/>
        </w:trPr>
        <w:tc>
          <w:tcPr>
            <w:tcW w:w="0" w:type="auto"/>
            <w:vMerge/>
          </w:tcPr>
          <w:p w14:paraId="227DE4E2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26846" w14:textId="6A21F710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BinaryExists</w:t>
            </w:r>
            <w:proofErr w:type="spellEnd"/>
          </w:p>
        </w:tc>
        <w:tc>
          <w:tcPr>
            <w:tcW w:w="0" w:type="auto"/>
            <w:vAlign w:val="center"/>
          </w:tcPr>
          <w:p w14:paraId="07272BC9" w14:textId="29E54538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compiled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genCC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binary exists.</w:t>
            </w:r>
          </w:p>
        </w:tc>
      </w:tr>
      <w:tr w:rsidR="00412A3D" w:rsidRPr="00412A3D" w14:paraId="38291921" w14:textId="77777777" w:rsidTr="0062696E">
        <w:trPr>
          <w:trHeight w:val="281"/>
        </w:trPr>
        <w:tc>
          <w:tcPr>
            <w:tcW w:w="0" w:type="auto"/>
            <w:vMerge/>
          </w:tcPr>
          <w:p w14:paraId="730C1ECA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611D0" w14:textId="1B7064CC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CCFileExists</w:t>
            </w:r>
            <w:proofErr w:type="spellEnd"/>
          </w:p>
        </w:tc>
        <w:tc>
          <w:tcPr>
            <w:tcW w:w="0" w:type="auto"/>
            <w:vAlign w:val="center"/>
          </w:tcPr>
          <w:p w14:paraId="0AE617BB" w14:textId="073D5F8E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genCC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generated </w:t>
            </w:r>
            <w:proofErr w:type="spellStart"/>
            <w:proofErr w:type="gram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CC.json</w:t>
            </w:r>
            <w:proofErr w:type="spellEnd"/>
            <w:proofErr w:type="gram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exists</w:t>
            </w:r>
          </w:p>
        </w:tc>
      </w:tr>
      <w:tr w:rsidR="00412A3D" w:rsidRPr="00412A3D" w14:paraId="3C4937AB" w14:textId="77777777" w:rsidTr="0062696E">
        <w:trPr>
          <w:trHeight w:val="281"/>
        </w:trPr>
        <w:tc>
          <w:tcPr>
            <w:tcW w:w="0" w:type="auto"/>
            <w:vMerge/>
          </w:tcPr>
          <w:p w14:paraId="1BB5E9AC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D2276E" w14:textId="43EB89B7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CCFileNotEmpty</w:t>
            </w:r>
            <w:proofErr w:type="spellEnd"/>
          </w:p>
        </w:tc>
        <w:tc>
          <w:tcPr>
            <w:tcW w:w="0" w:type="auto"/>
            <w:vAlign w:val="center"/>
          </w:tcPr>
          <w:p w14:paraId="153F666E" w14:textId="5D3CAAA8" w:rsidR="00560EF1" w:rsidRPr="00412A3D" w:rsidRDefault="00560EF1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Verfiy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that </w:t>
            </w:r>
            <w:proofErr w:type="spellStart"/>
            <w:proofErr w:type="gramStart"/>
            <w:r w:rsidR="00EF183E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</w:t>
            </w: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.json</w:t>
            </w:r>
            <w:proofErr w:type="spellEnd"/>
            <w:proofErr w:type="gram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not empty and is readable.</w:t>
            </w:r>
          </w:p>
        </w:tc>
      </w:tr>
      <w:tr w:rsidR="00412A3D" w:rsidRPr="00412A3D" w14:paraId="3776BFB9" w14:textId="77777777" w:rsidTr="0062696E">
        <w:trPr>
          <w:trHeight w:val="281"/>
        </w:trPr>
        <w:tc>
          <w:tcPr>
            <w:tcW w:w="0" w:type="auto"/>
            <w:vMerge w:val="restart"/>
            <w:vAlign w:val="center"/>
          </w:tcPr>
          <w:p w14:paraId="5FE96D51" w14:textId="387F7FEA" w:rsidR="0062696E" w:rsidRPr="00412A3D" w:rsidRDefault="0062696E" w:rsidP="0062696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keyGen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(test_c_keyGen.cpp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1"/>
            </w:tblGrid>
            <w:tr w:rsidR="00412A3D" w:rsidRPr="004F3C30" w14:paraId="10B3C6D0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B1C92" w14:textId="0AF79F88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Client</w:t>
                  </w:r>
                  <w:r w:rsidRPr="00412A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1</w:t>
                  </w: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ConfigExists</w:t>
                  </w:r>
                </w:p>
              </w:tc>
            </w:tr>
          </w:tbl>
          <w:p w14:paraId="5BDECEC3" w14:textId="77777777" w:rsidR="0062696E" w:rsidRPr="004F3C30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4F3C30" w14:paraId="0D5FE783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EFE56" w14:textId="77777777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913A03C" w14:textId="7777777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F6CF2D" w14:textId="1131FF30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ConfigFile_Client1 exists.</w:t>
            </w:r>
          </w:p>
        </w:tc>
      </w:tr>
      <w:tr w:rsidR="00412A3D" w:rsidRPr="00412A3D" w14:paraId="3BEFC96E" w14:textId="77777777" w:rsidTr="0062696E">
        <w:trPr>
          <w:trHeight w:val="281"/>
        </w:trPr>
        <w:tc>
          <w:tcPr>
            <w:tcW w:w="0" w:type="auto"/>
            <w:vMerge/>
          </w:tcPr>
          <w:p w14:paraId="61A5F5E5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73C4A" w14:textId="58AFCA18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Client2ConfigExists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4F3C30" w14:paraId="2231C839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7EDFC" w14:textId="77777777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ADAE6DB" w14:textId="77777777" w:rsidR="0062696E" w:rsidRPr="004F3C30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4F3C30" w14:paraId="602EB3DE" w14:textId="77777777" w:rsidTr="004F3C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74994" w14:textId="0EF5FDE2" w:rsidR="0062696E" w:rsidRPr="004F3C30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Verify that ConfigFile_Client2</w:t>
                  </w:r>
                  <w:r w:rsidRPr="00412A3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 xml:space="preserve"> </w:t>
                  </w:r>
                  <w:r w:rsidRPr="004F3C30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exists.</w:t>
                  </w:r>
                </w:p>
              </w:tc>
            </w:tr>
          </w:tbl>
          <w:p w14:paraId="7A30C483" w14:textId="7777777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75FA16B0" w14:textId="77777777" w:rsidTr="0062696E">
        <w:trPr>
          <w:trHeight w:val="281"/>
        </w:trPr>
        <w:tc>
          <w:tcPr>
            <w:tcW w:w="0" w:type="auto"/>
            <w:vMerge/>
          </w:tcPr>
          <w:p w14:paraId="790F53E7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2C80B" w14:textId="0E1A803F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Client1SchemaHasAllKeys</w:t>
            </w:r>
          </w:p>
        </w:tc>
        <w:tc>
          <w:tcPr>
            <w:tcW w:w="0" w:type="auto"/>
            <w:vAlign w:val="center"/>
          </w:tcPr>
          <w:p w14:paraId="5791230A" w14:textId="0B3FE8AF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client config contains CC_PATH, PUBKEY_PATH, PRIVKEY_PATH.</w:t>
            </w:r>
          </w:p>
        </w:tc>
      </w:tr>
      <w:tr w:rsidR="00412A3D" w:rsidRPr="00412A3D" w14:paraId="4628AE00" w14:textId="77777777" w:rsidTr="0062696E">
        <w:trPr>
          <w:trHeight w:val="281"/>
        </w:trPr>
        <w:tc>
          <w:tcPr>
            <w:tcW w:w="0" w:type="auto"/>
            <w:vMerge/>
          </w:tcPr>
          <w:p w14:paraId="164558E6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025E0" w14:textId="32D4D02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Client2SchemaHasAllKeys</w:t>
            </w:r>
          </w:p>
        </w:tc>
        <w:tc>
          <w:tcPr>
            <w:tcW w:w="0" w:type="auto"/>
            <w:vAlign w:val="center"/>
          </w:tcPr>
          <w:p w14:paraId="5269F6AA" w14:textId="2A05698E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client config contains CC_PATH, PUBKEY_PATH, PRIVKEY_PATH.</w:t>
            </w:r>
          </w:p>
        </w:tc>
      </w:tr>
      <w:tr w:rsidR="00412A3D" w:rsidRPr="00412A3D" w14:paraId="607979E5" w14:textId="77777777" w:rsidTr="0062696E">
        <w:trPr>
          <w:trHeight w:val="281"/>
        </w:trPr>
        <w:tc>
          <w:tcPr>
            <w:tcW w:w="0" w:type="auto"/>
            <w:vMerge/>
          </w:tcPr>
          <w:p w14:paraId="21A81277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91840" w14:textId="0BF65081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KeyGenBinaryExists</w:t>
            </w:r>
            <w:proofErr w:type="spellEnd"/>
          </w:p>
        </w:tc>
        <w:tc>
          <w:tcPr>
            <w:tcW w:w="0" w:type="auto"/>
            <w:vAlign w:val="center"/>
          </w:tcPr>
          <w:p w14:paraId="6E8431DA" w14:textId="078DF284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that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keyGen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binary is present</w:t>
            </w:r>
          </w:p>
        </w:tc>
      </w:tr>
      <w:tr w:rsidR="00412A3D" w:rsidRPr="00412A3D" w14:paraId="7FCD2D73" w14:textId="77777777" w:rsidTr="0062696E">
        <w:trPr>
          <w:trHeight w:val="281"/>
        </w:trPr>
        <w:tc>
          <w:tcPr>
            <w:tcW w:w="0" w:type="auto"/>
            <w:vMerge/>
          </w:tcPr>
          <w:p w14:paraId="4C2D64EF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5F035" w14:textId="0AC85244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PubKeyFileExists</w:t>
            </w:r>
            <w:proofErr w:type="spellEnd"/>
          </w:p>
        </w:tc>
        <w:tc>
          <w:tcPr>
            <w:tcW w:w="0" w:type="auto"/>
            <w:vAlign w:val="center"/>
          </w:tcPr>
          <w:p w14:paraId="215CCA64" w14:textId="74F6CCD1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public key file exists after run.</w:t>
            </w:r>
          </w:p>
        </w:tc>
      </w:tr>
      <w:tr w:rsidR="00412A3D" w:rsidRPr="00412A3D" w14:paraId="65C972CC" w14:textId="77777777" w:rsidTr="0062696E">
        <w:trPr>
          <w:trHeight w:val="281"/>
        </w:trPr>
        <w:tc>
          <w:tcPr>
            <w:tcW w:w="0" w:type="auto"/>
            <w:vMerge/>
          </w:tcPr>
          <w:p w14:paraId="7D558DC8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D3F58" w14:textId="6D7BD06D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PrivKeyFileExists</w:t>
            </w:r>
            <w:proofErr w:type="spellEnd"/>
          </w:p>
        </w:tc>
        <w:tc>
          <w:tcPr>
            <w:tcW w:w="0" w:type="auto"/>
            <w:vAlign w:val="center"/>
          </w:tcPr>
          <w:p w14:paraId="20E3FF64" w14:textId="4797F1D9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that private key file exists after run.</w:t>
            </w:r>
          </w:p>
        </w:tc>
      </w:tr>
      <w:tr w:rsidR="00412A3D" w:rsidRPr="00412A3D" w14:paraId="59090570" w14:textId="77777777" w:rsidTr="0062696E">
        <w:trPr>
          <w:trHeight w:val="281"/>
        </w:trPr>
        <w:tc>
          <w:tcPr>
            <w:tcW w:w="0" w:type="auto"/>
            <w:vMerge/>
          </w:tcPr>
          <w:p w14:paraId="7C45E348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D45EE" w14:textId="3B38B8AB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9D104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PubKeyFileNotEmpty</w:t>
            </w:r>
            <w:proofErr w:type="spellEnd"/>
          </w:p>
        </w:tc>
        <w:tc>
          <w:tcPr>
            <w:tcW w:w="0" w:type="auto"/>
            <w:vAlign w:val="center"/>
          </w:tcPr>
          <w:p w14:paraId="03E09035" w14:textId="6FFC4D9E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Ensure public key file is non-empty.</w:t>
            </w:r>
          </w:p>
        </w:tc>
      </w:tr>
      <w:tr w:rsidR="00412A3D" w:rsidRPr="00412A3D" w14:paraId="2E16F3A7" w14:textId="77777777" w:rsidTr="0062696E">
        <w:trPr>
          <w:trHeight w:val="281"/>
        </w:trPr>
        <w:tc>
          <w:tcPr>
            <w:tcW w:w="0" w:type="auto"/>
            <w:vMerge/>
          </w:tcPr>
          <w:p w14:paraId="4A227EC4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660051" w14:textId="5CBCFF50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PrivKeyFileNotEmpty</w:t>
            </w:r>
            <w:proofErr w:type="spellEnd"/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9D1046" w14:paraId="5992245F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4C83A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9D104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Ensure private key file is non-empty.</w:t>
                  </w:r>
                </w:p>
              </w:tc>
            </w:tr>
          </w:tbl>
          <w:p w14:paraId="568A3F68" w14:textId="77777777" w:rsidR="0062696E" w:rsidRPr="009D1046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9D1046" w14:paraId="30047AD1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F4C08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C26F878" w14:textId="31B89C66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74B24359" w14:textId="77777777" w:rsidTr="0062696E">
        <w:trPr>
          <w:trHeight w:val="281"/>
        </w:trPr>
        <w:tc>
          <w:tcPr>
            <w:tcW w:w="0" w:type="auto"/>
            <w:vMerge/>
          </w:tcPr>
          <w:p w14:paraId="418E2269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B00B2" w14:textId="3260E5D6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PubKeyParseableJSON</w:t>
            </w:r>
            <w:proofErr w:type="spellEnd"/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9D1046" w14:paraId="79E468CD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19456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9D104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Validate public key file parses as valid JSON.</w:t>
                  </w:r>
                </w:p>
              </w:tc>
            </w:tr>
          </w:tbl>
          <w:p w14:paraId="4A957E34" w14:textId="77777777" w:rsidR="0062696E" w:rsidRPr="009D1046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9D1046" w14:paraId="703B670D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762EF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E66B60" w14:textId="768FD73F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29E9E410" w14:textId="77777777" w:rsidTr="0062696E">
        <w:trPr>
          <w:trHeight w:val="281"/>
        </w:trPr>
        <w:tc>
          <w:tcPr>
            <w:tcW w:w="0" w:type="auto"/>
            <w:vMerge/>
          </w:tcPr>
          <w:p w14:paraId="75CEA8BC" w14:textId="77777777" w:rsidR="0062696E" w:rsidRPr="00412A3D" w:rsidRDefault="0062696E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C3ACC" w14:textId="0E9CB7E1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PrivKeyParseableJSON</w:t>
            </w:r>
            <w:proofErr w:type="spellEnd"/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412A3D" w:rsidRPr="009D1046" w14:paraId="2C5E0009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A20EC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  <w:r w:rsidRPr="009D1046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  <w:t>Validate private key file parses as valid JSON.</w:t>
                  </w:r>
                </w:p>
              </w:tc>
            </w:tr>
          </w:tbl>
          <w:p w14:paraId="2D342E51" w14:textId="77777777" w:rsidR="0062696E" w:rsidRPr="009D1046" w:rsidRDefault="0062696E" w:rsidP="0062696E">
            <w:pPr>
              <w:rPr>
                <w:rFonts w:ascii="Times New Roman" w:hAnsi="Times New Roman" w:cs="Times New Roman"/>
                <w:vanish/>
                <w:color w:val="000000" w:themeColor="text1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A3D" w:rsidRPr="009D1046" w14:paraId="79D5E0DA" w14:textId="77777777" w:rsidTr="009D10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1931F" w14:textId="77777777" w:rsidR="0062696E" w:rsidRPr="009D1046" w:rsidRDefault="0062696E" w:rsidP="0062696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FD85961" w14:textId="77777777" w:rsidR="0062696E" w:rsidRPr="00412A3D" w:rsidRDefault="0062696E" w:rsidP="006269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2A3D" w:rsidRPr="00412A3D" w14:paraId="071A1909" w14:textId="77777777" w:rsidTr="004F3C30">
        <w:trPr>
          <w:trHeight w:val="281"/>
        </w:trPr>
        <w:tc>
          <w:tcPr>
            <w:tcW w:w="0" w:type="auto"/>
          </w:tcPr>
          <w:p w14:paraId="0CDEFD2D" w14:textId="77777777" w:rsidR="00560EF1" w:rsidRPr="00412A3D" w:rsidRDefault="00560EF1" w:rsidP="007324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36623" w14:textId="77777777" w:rsidR="00560EF1" w:rsidRPr="00412A3D" w:rsidRDefault="00560EF1" w:rsidP="004F3C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22ECC" w14:textId="77777777" w:rsidR="00560EF1" w:rsidRPr="00412A3D" w:rsidRDefault="00560EF1" w:rsidP="004F3C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5B553B" w14:textId="77777777" w:rsidR="003F5DBE" w:rsidRDefault="003F5DBE" w:rsidP="00412A3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324BA3F" w14:textId="10B34B45" w:rsidR="0062696E" w:rsidRPr="0062696E" w:rsidRDefault="0062696E" w:rsidP="00412A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269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Note:</w:t>
      </w:r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Similar structured tests are implemented for:</w:t>
      </w:r>
    </w:p>
    <w:p w14:paraId="5309C4AC" w14:textId="77777777" w:rsidR="0062696E" w:rsidRPr="0062696E" w:rsidRDefault="0062696E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REkeyGen</w:t>
      </w:r>
      <w:proofErr w:type="spellEnd"/>
    </w:p>
    <w:p w14:paraId="38CAE6C2" w14:textId="77777777" w:rsidR="0062696E" w:rsidRPr="0062696E" w:rsidRDefault="0062696E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encryptModelWeights</w:t>
      </w:r>
      <w:proofErr w:type="spellEnd"/>
    </w:p>
    <w:p w14:paraId="5B036602" w14:textId="77777777" w:rsidR="0062696E" w:rsidRPr="0062696E" w:rsidRDefault="0062696E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changeCipherDomain</w:t>
      </w:r>
      <w:proofErr w:type="spellEnd"/>
    </w:p>
    <w:p w14:paraId="2C6D4A25" w14:textId="77777777" w:rsidR="0062696E" w:rsidRPr="0062696E" w:rsidRDefault="0062696E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aggregateEncryptedWeights</w:t>
      </w:r>
      <w:proofErr w:type="spellEnd"/>
    </w:p>
    <w:p w14:paraId="2BF6E0AA" w14:textId="1A806190" w:rsidR="00412A3D" w:rsidRDefault="0062696E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62696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decryptModelWeights</w:t>
      </w:r>
      <w:proofErr w:type="spellEnd"/>
    </w:p>
    <w:p w14:paraId="0643C083" w14:textId="268740F4" w:rsidR="00412A3D" w:rsidRPr="00412A3D" w:rsidRDefault="00412A3D" w:rsidP="00412A3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07F6E6C" w14:textId="3B823146" w:rsidR="00BB18F6" w:rsidRPr="00412A3D" w:rsidRDefault="00412A3D" w:rsidP="00A70F2E">
      <w:pPr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II.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Testing Philosophy</w:t>
      </w:r>
    </w:p>
    <w:p w14:paraId="2D362E8E" w14:textId="6E810B19" w:rsidR="00E06080" w:rsidRPr="00412A3D" w:rsidRDefault="00E06080" w:rsidP="003F5DBE">
      <w:pPr>
        <w:pStyle w:val="ListParagraph"/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Separation: Tests are separate </w:t>
      </w:r>
      <w:r w:rsidR="0062696E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of 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orchestration (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>run.sh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).</w:t>
      </w:r>
    </w:p>
    <w:p w14:paraId="12A4B70F" w14:textId="50235CBC" w:rsidR="00E06080" w:rsidRPr="00412A3D" w:rsidRDefault="00E06080" w:rsidP="003F5DBE">
      <w:pPr>
        <w:pStyle w:val="ListParagraph"/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Granularity: Modular targets (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 xml:space="preserve">make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>test_cpp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 xml:space="preserve">, make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 w:themeFill="background1" w:themeFillShade="F2"/>
          <w:lang w:val="en-IN"/>
        </w:rPr>
        <w:t>test_integration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etc.).</w:t>
      </w:r>
    </w:p>
    <w:p w14:paraId="540F7A23" w14:textId="26A95F68" w:rsidR="00E06080" w:rsidRPr="00412A3D" w:rsidRDefault="00E06080" w:rsidP="003F5DBE">
      <w:pPr>
        <w:pStyle w:val="ListParagraph"/>
        <w:numPr>
          <w:ilvl w:val="0"/>
          <w:numId w:val="4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 Types:</w:t>
      </w:r>
    </w:p>
    <w:p w14:paraId="70CD79B0" w14:textId="0E377A6B" w:rsidR="00E06080" w:rsidRPr="003F5DBE" w:rsidRDefault="00E06080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F5DB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Unit tests → binaries, config params, JSON schema</w:t>
      </w:r>
      <w:r w:rsidR="00412A3D" w:rsidRPr="003F5DB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validation</w:t>
      </w:r>
      <w:r w:rsidRPr="003F5DB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04CEED6" w14:textId="509033DF" w:rsidR="00412A3D" w:rsidRPr="003F5DBE" w:rsidRDefault="00E06080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F5DB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Integration tests → full workflow (keygen, training, aggregation)</w:t>
      </w:r>
      <w:r w:rsidR="009D1046" w:rsidRPr="003F5DB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using test_run.sh</w:t>
      </w:r>
    </w:p>
    <w:p w14:paraId="422617A0" w14:textId="5F51D7CF" w:rsidR="00BB18F6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 xml:space="preserve">III. </w:t>
      </w:r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Directory Structure</w:t>
      </w:r>
    </w:p>
    <w:p w14:paraId="4A652573" w14:textId="4C0B1892" w:rsidR="00BB18F6" w:rsidRPr="00412A3D" w:rsidRDefault="00BB18F6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Tests are organized in a dedicated test/ directory to maintain clarity and separation from production code:</w:t>
      </w:r>
    </w:p>
    <w:p w14:paraId="255A7BD4" w14:textId="042267B8" w:rsidR="00BB18F6" w:rsidRPr="00412A3D" w:rsidRDefault="00BB18F6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test/</w:t>
      </w:r>
      <w:proofErr w:type="spellStart"/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src</w:t>
      </w:r>
      <w:proofErr w:type="spellEnd"/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Contains C++ unit test source files (e.g., test_s_CC.cpp).</w:t>
      </w:r>
    </w:p>
    <w:p w14:paraId="1B4D3FB2" w14:textId="774CFEC7" w:rsidR="00BB18F6" w:rsidRPr="00412A3D" w:rsidRDefault="00BB18F6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Contains integration test scripts (e.g., test_s_CC.sh, test_run.sh).</w:t>
      </w:r>
    </w:p>
    <w:p w14:paraId="7D9154AB" w14:textId="4EC10148" w:rsidR="00BB18F6" w:rsidRPr="00412A3D" w:rsidRDefault="00BB18F6" w:rsidP="003F5DBE">
      <w:pPr>
        <w:numPr>
          <w:ilvl w:val="0"/>
          <w:numId w:val="32"/>
        </w:numPr>
        <w:spacing w:line="240" w:lineRule="auto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test/build/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Stores compiled test binaries (e.g., test/build/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test_s_CC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).</w:t>
      </w:r>
    </w:p>
    <w:p w14:paraId="3E420AF8" w14:textId="1FFED09A" w:rsidR="00A70F2E" w:rsidRPr="00412A3D" w:rsidRDefault="00BB18F6" w:rsidP="001865D7">
      <w:pPr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utils/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: Houses utility functions (e.g., </w:t>
      </w:r>
      <w:r w:rsidR="0082065C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helper_fns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.h</w:t>
      </w:r>
      <w:r w:rsidR="0082065C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pp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 file existence checks).</w:t>
      </w:r>
    </w:p>
    <w:p w14:paraId="23C33E2E" w14:textId="2AA5C393" w:rsidR="0062696E" w:rsidRPr="00412A3D" w:rsidRDefault="0062696E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6A8EBF6A" w14:textId="56293AB0" w:rsidR="00BB18F6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IV. </w:t>
      </w:r>
      <w:proofErr w:type="spellStart"/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GoogleTest</w:t>
      </w:r>
      <w:proofErr w:type="spellEnd"/>
      <w:r w:rsidR="00BB18F6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Usage</w:t>
      </w:r>
    </w:p>
    <w:p w14:paraId="2088329D" w14:textId="16BCBEA3" w:rsidR="003F5DBE" w:rsidRDefault="003F5DBE" w:rsidP="003F5D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D57F3" wp14:editId="4C488FAD">
                <wp:simplePos x="0" y="0"/>
                <wp:positionH relativeFrom="margin">
                  <wp:align>right</wp:align>
                </wp:positionH>
                <wp:positionV relativeFrom="paragraph">
                  <wp:posOffset>5622290</wp:posOffset>
                </wp:positionV>
                <wp:extent cx="5486400" cy="635"/>
                <wp:effectExtent l="0" t="0" r="0" b="8255"/>
                <wp:wrapSquare wrapText="bothSides"/>
                <wp:docPr id="1629383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E7C17" w14:textId="7526FCE6" w:rsidR="00E277CA" w:rsidRPr="0062696E" w:rsidRDefault="00E277CA" w:rsidP="00E277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62696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: Directory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D57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0.8pt;margin-top:442.7pt;width:6in;height:.0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aD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m+u72eko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" stroked="f">
                <v:textbox style="mso-fit-shape-to-text:t" inset="0,0,0,0">
                  <w:txbxContent>
                    <w:p w14:paraId="391E7C17" w14:textId="7526FCE6" w:rsidR="00E277CA" w:rsidRPr="0062696E" w:rsidRDefault="00E277CA" w:rsidP="00E277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Pr="0062696E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62696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: Directory 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2A3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0BC204" wp14:editId="04EEE6D2">
            <wp:simplePos x="0" y="0"/>
            <wp:positionH relativeFrom="margin">
              <wp:align>right</wp:align>
            </wp:positionH>
            <wp:positionV relativeFrom="margin">
              <wp:posOffset>2928620</wp:posOffset>
            </wp:positionV>
            <wp:extent cx="5486400" cy="5003800"/>
            <wp:effectExtent l="0" t="0" r="0" b="6350"/>
            <wp:wrapSquare wrapText="bothSides"/>
            <wp:docPr id="830376272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B18F6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GoogleTest</w:t>
      </w:r>
      <w:proofErr w:type="spellEnd"/>
      <w:r w:rsidR="00BB18F6"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 used for unit testing C++ components, leveraging its robust assertion mechanisms and test fixture support. Key aspects:</w:t>
      </w:r>
    </w:p>
    <w:p w14:paraId="5E16BAB4" w14:textId="4722E3C1" w:rsidR="0082065C" w:rsidRPr="0082065C" w:rsidRDefault="0082065C" w:rsidP="003F5DBE">
      <w:pPr>
        <w:numPr>
          <w:ilvl w:val="0"/>
          <w:numId w:val="48"/>
        </w:numPr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ASSERT_: Stops test if condition fails (e.g., for preconditions like file existence).</w:t>
      </w:r>
    </w:p>
    <w:p w14:paraId="29056DD9" w14:textId="77777777" w:rsidR="0082065C" w:rsidRPr="0082065C" w:rsidRDefault="0082065C" w:rsidP="003F5DBE">
      <w:pPr>
        <w:numPr>
          <w:ilvl w:val="0"/>
          <w:numId w:val="48"/>
        </w:numPr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EXPECT_: Logs failure but continues (e.g., for output validation).</w:t>
      </w:r>
    </w:p>
    <w:p w14:paraId="5053EB3B" w14:textId="77777777" w:rsidR="0082065C" w:rsidRPr="0082065C" w:rsidRDefault="0082065C" w:rsidP="003F5DBE">
      <w:pPr>
        <w:numPr>
          <w:ilvl w:val="0"/>
          <w:numId w:val="48"/>
        </w:numPr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Current Tests:</w:t>
      </w:r>
    </w:p>
    <w:p w14:paraId="3E7428A0" w14:textId="64CF46F1" w:rsidR="0082065C" w:rsidRPr="0082065C" w:rsidRDefault="0082065C" w:rsidP="003F5DBE">
      <w:pPr>
        <w:numPr>
          <w:ilvl w:val="1"/>
          <w:numId w:val="48"/>
        </w:numPr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Precondition checks (ASSERT_TRUE for directories, binaries, configs).</w:t>
      </w:r>
    </w:p>
    <w:p w14:paraId="09475513" w14:textId="77777777" w:rsidR="0082065C" w:rsidRPr="0082065C" w:rsidRDefault="0082065C" w:rsidP="003F5DBE">
      <w:pPr>
        <w:numPr>
          <w:ilvl w:val="1"/>
          <w:numId w:val="48"/>
        </w:numPr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Functional checks (EXPECT_TRUE for outputs, JSON parsing).</w:t>
      </w:r>
    </w:p>
    <w:p w14:paraId="1097704E" w14:textId="77777777" w:rsidR="0082065C" w:rsidRPr="0082065C" w:rsidRDefault="0082065C" w:rsidP="003F5DBE">
      <w:pPr>
        <w:numPr>
          <w:ilvl w:val="1"/>
          <w:numId w:val="48"/>
        </w:numPr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validation (check file existence, non-empty, valid JSON).</w:t>
      </w:r>
    </w:p>
    <w:p w14:paraId="1CBC0EDE" w14:textId="77777777" w:rsidR="0082065C" w:rsidRPr="0082065C" w:rsidRDefault="0082065C" w:rsidP="003F5DBE">
      <w:pPr>
        <w:numPr>
          <w:ilvl w:val="1"/>
          <w:numId w:val="48"/>
        </w:numPr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Pipeline simulation (CLI </w:t>
      </w:r>
      <w:proofErr w:type="spellStart"/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args</w:t>
      </w:r>
      <w:proofErr w:type="spellEnd"/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dry-runs).</w:t>
      </w:r>
    </w:p>
    <w:p w14:paraId="75932CC4" w14:textId="77777777" w:rsidR="0082065C" w:rsidRPr="0082065C" w:rsidRDefault="0082065C" w:rsidP="003F5DBE">
      <w:pPr>
        <w:numPr>
          <w:ilvl w:val="1"/>
          <w:numId w:val="48"/>
        </w:numPr>
        <w:ind w:left="143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2065C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Postcondition checks (verify created/used files).</w:t>
      </w:r>
    </w:p>
    <w:p w14:paraId="0C29D42F" w14:textId="77777777" w:rsidR="003F5DBE" w:rsidRDefault="003F5DBE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662CF2ED" w14:textId="5D0E6447" w:rsidR="00C97D50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V. </w:t>
      </w:r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Test Execution</w:t>
      </w:r>
    </w:p>
    <w:p w14:paraId="13EEDE14" w14:textId="6A4D5991" w:rsidR="0082065C" w:rsidRPr="00412A3D" w:rsidRDefault="0082065C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Tests are executed via the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Makefile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test_run.sh: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2A3D" w:rsidRPr="00412A3D" w14:paraId="75C79B83" w14:textId="77777777" w:rsidTr="0082065C">
        <w:tc>
          <w:tcPr>
            <w:tcW w:w="4315" w:type="dxa"/>
          </w:tcPr>
          <w:p w14:paraId="1E7AAEEC" w14:textId="05DC7F6E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Command</w:t>
            </w:r>
          </w:p>
        </w:tc>
        <w:tc>
          <w:tcPr>
            <w:tcW w:w="4315" w:type="dxa"/>
          </w:tcPr>
          <w:p w14:paraId="6395681A" w14:textId="57CC96FD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What It Does</w:t>
            </w:r>
          </w:p>
        </w:tc>
      </w:tr>
      <w:tr w:rsidR="00412A3D" w:rsidRPr="00412A3D" w14:paraId="6C6B7EC5" w14:textId="77777777" w:rsidTr="0082065C">
        <w:tc>
          <w:tcPr>
            <w:tcW w:w="4315" w:type="dxa"/>
            <w:shd w:val="clear" w:color="auto" w:fill="FFFFFF" w:themeFill="background1"/>
          </w:tcPr>
          <w:p w14:paraId="05A5EA47" w14:textId="662B69D9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make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test_all</w:t>
            </w:r>
            <w:proofErr w:type="spellEnd"/>
          </w:p>
        </w:tc>
        <w:tc>
          <w:tcPr>
            <w:tcW w:w="4315" w:type="dxa"/>
          </w:tcPr>
          <w:p w14:paraId="491958AB" w14:textId="2631AAA9" w:rsidR="0082065C" w:rsidRPr="00412A3D" w:rsidRDefault="0082065C" w:rsidP="0082065C">
            <w:pPr>
              <w:tabs>
                <w:tab w:val="left" w:pos="989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Runs all unit tests.</w:t>
            </w:r>
          </w:p>
        </w:tc>
      </w:tr>
      <w:tr w:rsidR="00412A3D" w:rsidRPr="00412A3D" w14:paraId="0F0D1807" w14:textId="77777777" w:rsidTr="0082065C">
        <w:tc>
          <w:tcPr>
            <w:tcW w:w="4315" w:type="dxa"/>
          </w:tcPr>
          <w:p w14:paraId="72EB45EC" w14:textId="6B95CB1A" w:rsidR="0082065C" w:rsidRPr="00412A3D" w:rsidRDefault="0082065C" w:rsidP="0082065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make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test_cpp</w:t>
            </w:r>
            <w:proofErr w:type="spellEnd"/>
          </w:p>
        </w:tc>
        <w:tc>
          <w:tcPr>
            <w:tcW w:w="4315" w:type="dxa"/>
          </w:tcPr>
          <w:p w14:paraId="46E66067" w14:textId="565C6615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Compiles and runs C++ tests in test/</w:t>
            </w:r>
            <w:proofErr w:type="spellStart"/>
            <w:r w:rsidR="001865D7"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src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/ (e.g., </w:t>
            </w:r>
            <w:proofErr w:type="spellStart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test_s_CC</w:t>
            </w:r>
            <w:proofErr w:type="spellEnd"/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).</w:t>
            </w:r>
          </w:p>
        </w:tc>
      </w:tr>
      <w:tr w:rsidR="00412A3D" w:rsidRPr="00412A3D" w14:paraId="48470C2A" w14:textId="77777777" w:rsidTr="0082065C">
        <w:tc>
          <w:tcPr>
            <w:tcW w:w="4315" w:type="dxa"/>
          </w:tcPr>
          <w:p w14:paraId="3A6B0CB6" w14:textId="469193A3" w:rsidR="0082065C" w:rsidRPr="00412A3D" w:rsidRDefault="0082065C" w:rsidP="0082065C">
            <w:pPr>
              <w:tabs>
                <w:tab w:val="left" w:pos="2755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test_run.sh</w:t>
            </w:r>
          </w:p>
        </w:tc>
        <w:tc>
          <w:tcPr>
            <w:tcW w:w="4315" w:type="dxa"/>
          </w:tcPr>
          <w:p w14:paraId="37D382A0" w14:textId="61959E6B" w:rsidR="0082065C" w:rsidRPr="00412A3D" w:rsidRDefault="0082065C" w:rsidP="00A70F2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12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End-to-end workflow test</w:t>
            </w:r>
          </w:p>
        </w:tc>
      </w:tr>
    </w:tbl>
    <w:p w14:paraId="120CA44A" w14:textId="77777777" w:rsidR="001865D7" w:rsidRPr="00412A3D" w:rsidRDefault="001865D7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2897A783" w14:textId="19EFFAB7" w:rsidR="00C97D50" w:rsidRPr="00412A3D" w:rsidRDefault="00412A3D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VI. </w:t>
      </w:r>
      <w:proofErr w:type="spellStart"/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GoogleTest</w:t>
      </w:r>
      <w:proofErr w:type="spellEnd"/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Installation</w:t>
      </w:r>
    </w:p>
    <w:p w14:paraId="5D021CD6" w14:textId="77777777" w:rsidR="00C97D50" w:rsidRPr="00412A3D" w:rsidRDefault="00C97D50" w:rsidP="00A70F2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ensure consistent builds, we use a system-installed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GoogleTest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. This simplifies dependency management and avoids issues with missing libraries (e.g., </w:t>
      </w:r>
      <w:proofErr w:type="spellStart"/>
      <w:proofErr w:type="gram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libgtest.a</w:t>
      </w:r>
      <w:proofErr w:type="spellEnd"/>
      <w:proofErr w:type="gram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libgtest_</w:t>
      </w:r>
      <w:proofErr w:type="gram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main.a</w:t>
      </w:r>
      <w:proofErr w:type="spellEnd"/>
      <w:proofErr w:type="gram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).</w:t>
      </w:r>
    </w:p>
    <w:p w14:paraId="35192C30" w14:textId="16A65AE1" w:rsidR="00C97D50" w:rsidRPr="00412A3D" w:rsidRDefault="00C97D50" w:rsidP="00A70F2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1. Installation Steps (Ubuntu/Debian)</w:t>
      </w:r>
    </w:p>
    <w:p w14:paraId="21C0FD3D" w14:textId="77777777" w:rsidR="00C97D50" w:rsidRPr="00412A3D" w:rsidRDefault="00C97D50" w:rsidP="00A70F2E">
      <w:pPr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Install Dependencies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</w:t>
      </w:r>
    </w:p>
    <w:p w14:paraId="343DF65C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apt-get update</w:t>
      </w:r>
    </w:p>
    <w:p w14:paraId="1AA11859" w14:textId="37C97C24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apt-get install -y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libgtest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-dev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cmake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g++</w:t>
      </w:r>
    </w:p>
    <w:p w14:paraId="28A2DF01" w14:textId="713CD0EF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2. Build </w:t>
      </w:r>
      <w:proofErr w:type="spellStart"/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GoogleTest</w:t>
      </w:r>
      <w:proofErr w:type="spellEnd"/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Libraries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: The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libgtest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-dev package provides source files only. Build and install the libraries:</w:t>
      </w:r>
    </w:p>
    <w:p w14:paraId="60164071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cd 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src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gtest</w:t>
      </w:r>
      <w:proofErr w:type="spellEnd"/>
    </w:p>
    <w:p w14:paraId="50B324C3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cmake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.</w:t>
      </w:r>
      <w:proofErr w:type="gramEnd"/>
    </w:p>
    <w:p w14:paraId="03963465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make</w:t>
      </w:r>
    </w:p>
    <w:p w14:paraId="60F27D39" w14:textId="47AC5110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cp lib/</w:t>
      </w:r>
      <w:proofErr w:type="gram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*.a</w:t>
      </w:r>
      <w:proofErr w:type="gram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/lib</w:t>
      </w:r>
    </w:p>
    <w:p w14:paraId="79A6CF59" w14:textId="77777777" w:rsidR="003F5DBE" w:rsidRDefault="003F5DBE" w:rsidP="00A70F2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</w:p>
    <w:p w14:paraId="0E46EA79" w14:textId="3BBDC120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 xml:space="preserve">3. </w:t>
      </w:r>
      <w:r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Verify Installation</w:t>
      </w:r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Check for </w:t>
      </w:r>
      <w:proofErr w:type="spellStart"/>
      <w:proofErr w:type="gram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libgtest.a</w:t>
      </w:r>
      <w:proofErr w:type="spellEnd"/>
      <w:proofErr w:type="gramEnd"/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libgtest_</w:t>
      </w:r>
      <w:proofErr w:type="gram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main.a</w:t>
      </w:r>
      <w:proofErr w:type="spellEnd"/>
      <w:proofErr w:type="gramEnd"/>
      <w:r w:rsidRPr="00412A3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DDDF7A1" w14:textId="77777777" w:rsidR="00C97D50" w:rsidRPr="00412A3D" w:rsidRDefault="00C97D50" w:rsidP="00A70F2E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-l 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/lib/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libgtest</w:t>
      </w:r>
      <w:proofErr w:type="spellEnd"/>
      <w:proofErr w:type="gram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*.a</w:t>
      </w:r>
      <w:proofErr w:type="gramEnd"/>
    </w:p>
    <w:p w14:paraId="10299659" w14:textId="73028211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Ensure headers are available:</w:t>
      </w:r>
    </w:p>
    <w:p w14:paraId="1E4DC96C" w14:textId="3D9B51F8" w:rsidR="00A70F2E" w:rsidRPr="00412A3D" w:rsidRDefault="00C97D50" w:rsidP="001865D7">
      <w:pPr>
        <w:shd w:val="clear" w:color="auto" w:fill="F2F2F2" w:themeFill="background1" w:themeFillShade="F2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-l 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/include/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gtest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gtest.h</w:t>
      </w:r>
      <w:proofErr w:type="spellEnd"/>
    </w:p>
    <w:p w14:paraId="2704CC95" w14:textId="7D446F68" w:rsidR="00C97D50" w:rsidRPr="00412A3D" w:rsidRDefault="00412A3D" w:rsidP="00A70F2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br/>
        <w:t xml:space="preserve">VII. </w:t>
      </w:r>
      <w:proofErr w:type="spellStart"/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Makefile</w:t>
      </w:r>
      <w:proofErr w:type="spellEnd"/>
      <w:r w:rsidR="00C97D50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Updates</w:t>
      </w:r>
    </w:p>
    <w:p w14:paraId="7E2926C0" w14:textId="5D8E07EF" w:rsidR="00C97D50" w:rsidRPr="00412A3D" w:rsidRDefault="00C97D50" w:rsidP="00A70F2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Makefile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is updated to support the new test structure and system-installed </w:t>
      </w:r>
      <w:proofErr w:type="spellStart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GoogleTest</w:t>
      </w:r>
      <w:proofErr w:type="spellEnd"/>
      <w:r w:rsidRPr="00412A3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 Key changes:</w:t>
      </w:r>
    </w:p>
    <w:p w14:paraId="09899383" w14:textId="77777777" w:rsidR="001865D7" w:rsidRPr="001865D7" w:rsidRDefault="001865D7" w:rsidP="003F5DBE">
      <w:pPr>
        <w:numPr>
          <w:ilvl w:val="0"/>
          <w:numId w:val="49"/>
        </w:numPr>
        <w:shd w:val="clear" w:color="auto" w:fill="FFFFFF" w:themeFill="background1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 directories: test/client/, test/server/, test/build/.</w:t>
      </w:r>
    </w:p>
    <w:p w14:paraId="7DECBA44" w14:textId="77777777" w:rsidR="001865D7" w:rsidRPr="001865D7" w:rsidRDefault="001865D7" w:rsidP="003F5DBE">
      <w:pPr>
        <w:numPr>
          <w:ilvl w:val="0"/>
          <w:numId w:val="49"/>
        </w:numPr>
        <w:shd w:val="clear" w:color="auto" w:fill="FFFFFF" w:themeFill="background1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GoogleTest</w:t>
      </w:r>
      <w:proofErr w:type="spellEnd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linking: Use -</w:t>
      </w:r>
      <w:proofErr w:type="spellStart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lgtest</w:t>
      </w:r>
      <w:proofErr w:type="spellEnd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-</w:t>
      </w:r>
      <w:proofErr w:type="spellStart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lgtest_main</w:t>
      </w:r>
      <w:proofErr w:type="spellEnd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-</w:t>
      </w:r>
      <w:proofErr w:type="spellStart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pthread</w:t>
      </w:r>
      <w:proofErr w:type="spellEnd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708701CF" w14:textId="06C33307" w:rsidR="00A70F2E" w:rsidRPr="00412A3D" w:rsidRDefault="001865D7" w:rsidP="003F5DBE">
      <w:pPr>
        <w:numPr>
          <w:ilvl w:val="0"/>
          <w:numId w:val="49"/>
        </w:numPr>
        <w:shd w:val="clear" w:color="auto" w:fill="FFFFFF" w:themeFill="background1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Targets: test, </w:t>
      </w:r>
      <w:proofErr w:type="spellStart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test_cpp</w:t>
      </w:r>
      <w:proofErr w:type="spellEnd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test_run</w:t>
      </w:r>
      <w:proofErr w:type="spellEnd"/>
      <w:r w:rsidRPr="001865D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E9229F2" w14:textId="136EE43E" w:rsidR="00A70F2E" w:rsidRPr="00412A3D" w:rsidRDefault="00412A3D" w:rsidP="00A70F2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VIII. </w:t>
      </w:r>
      <w:r w:rsidR="00A70F2E" w:rsidRPr="00412A3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Future Directions</w:t>
      </w:r>
    </w:p>
    <w:p w14:paraId="488A6332" w14:textId="77777777" w:rsidR="001B39A0" w:rsidRPr="001B39A0" w:rsidRDefault="001B39A0" w:rsidP="003F5DBE">
      <w:pPr>
        <w:numPr>
          <w:ilvl w:val="0"/>
          <w:numId w:val="43"/>
        </w:numPr>
        <w:shd w:val="clear" w:color="auto" w:fill="FFFFFF" w:themeFill="background1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B39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Expand integration tests with controlled fixture data.</w:t>
      </w:r>
    </w:p>
    <w:p w14:paraId="184201D3" w14:textId="485C4E80" w:rsidR="00A70F2E" w:rsidRPr="00412A3D" w:rsidRDefault="001B39A0" w:rsidP="003F5DBE">
      <w:pPr>
        <w:numPr>
          <w:ilvl w:val="0"/>
          <w:numId w:val="43"/>
        </w:numPr>
        <w:shd w:val="clear" w:color="auto" w:fill="FFFFFF" w:themeFill="background1"/>
        <w:ind w:left="714" w:hanging="35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B39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Add Python-based testing (</w:t>
      </w:r>
      <w:proofErr w:type="spellStart"/>
      <w:r w:rsidRPr="001B39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pytest</w:t>
      </w:r>
      <w:proofErr w:type="spellEnd"/>
      <w:r w:rsidRPr="001B39A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 for c_trainAndUpdate.py.</w:t>
      </w:r>
    </w:p>
    <w:sectPr w:rsidR="00A70F2E" w:rsidRPr="00412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32D6F"/>
    <w:multiLevelType w:val="multilevel"/>
    <w:tmpl w:val="942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A60C1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80CF2"/>
    <w:multiLevelType w:val="multilevel"/>
    <w:tmpl w:val="AB3C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150AB1"/>
    <w:multiLevelType w:val="multilevel"/>
    <w:tmpl w:val="99C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525B6"/>
    <w:multiLevelType w:val="hybridMultilevel"/>
    <w:tmpl w:val="BBD212A4"/>
    <w:lvl w:ilvl="0" w:tplc="C4848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FA6333"/>
    <w:multiLevelType w:val="multilevel"/>
    <w:tmpl w:val="C70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222B6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C2665"/>
    <w:multiLevelType w:val="multilevel"/>
    <w:tmpl w:val="59C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11A3B"/>
    <w:multiLevelType w:val="multilevel"/>
    <w:tmpl w:val="4B0C64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0631C3"/>
    <w:multiLevelType w:val="multilevel"/>
    <w:tmpl w:val="64BE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EA3AB0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E0B6C"/>
    <w:multiLevelType w:val="multilevel"/>
    <w:tmpl w:val="E5B4B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49318F"/>
    <w:multiLevelType w:val="multilevel"/>
    <w:tmpl w:val="E8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B75A3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2369C"/>
    <w:multiLevelType w:val="multilevel"/>
    <w:tmpl w:val="87A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C7BAA"/>
    <w:multiLevelType w:val="multilevel"/>
    <w:tmpl w:val="16B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F44881"/>
    <w:multiLevelType w:val="multilevel"/>
    <w:tmpl w:val="114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FF0BC5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AE28CF"/>
    <w:multiLevelType w:val="multilevel"/>
    <w:tmpl w:val="94E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04E40"/>
    <w:multiLevelType w:val="multilevel"/>
    <w:tmpl w:val="81C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B1D48"/>
    <w:multiLevelType w:val="multilevel"/>
    <w:tmpl w:val="281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380AE2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AA04CF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A36830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1B19CB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8E4AD3"/>
    <w:multiLevelType w:val="multilevel"/>
    <w:tmpl w:val="75F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331E2B"/>
    <w:multiLevelType w:val="multilevel"/>
    <w:tmpl w:val="2A48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7E6EF4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575D22"/>
    <w:multiLevelType w:val="multilevel"/>
    <w:tmpl w:val="B22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E18A9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D07AF6"/>
    <w:multiLevelType w:val="multilevel"/>
    <w:tmpl w:val="E43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13E7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5C0506"/>
    <w:multiLevelType w:val="multilevel"/>
    <w:tmpl w:val="F07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160586"/>
    <w:multiLevelType w:val="multilevel"/>
    <w:tmpl w:val="055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931649"/>
    <w:multiLevelType w:val="multilevel"/>
    <w:tmpl w:val="4F4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0E4C6D"/>
    <w:multiLevelType w:val="hybridMultilevel"/>
    <w:tmpl w:val="0BA4F84E"/>
    <w:lvl w:ilvl="0" w:tplc="4094E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F9006A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90C21"/>
    <w:multiLevelType w:val="hybridMultilevel"/>
    <w:tmpl w:val="1BE6A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61E4A63"/>
    <w:multiLevelType w:val="multilevel"/>
    <w:tmpl w:val="114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C70FFA"/>
    <w:multiLevelType w:val="hybridMultilevel"/>
    <w:tmpl w:val="E3A83818"/>
    <w:lvl w:ilvl="0" w:tplc="458C914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9C01EF"/>
    <w:multiLevelType w:val="multilevel"/>
    <w:tmpl w:val="0A4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0330D9"/>
    <w:multiLevelType w:val="multilevel"/>
    <w:tmpl w:val="731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CB7E2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76845">
    <w:abstractNumId w:val="8"/>
  </w:num>
  <w:num w:numId="2" w16cid:durableId="1863666613">
    <w:abstractNumId w:val="6"/>
  </w:num>
  <w:num w:numId="3" w16cid:durableId="1931353051">
    <w:abstractNumId w:val="5"/>
  </w:num>
  <w:num w:numId="4" w16cid:durableId="1139374257">
    <w:abstractNumId w:val="4"/>
  </w:num>
  <w:num w:numId="5" w16cid:durableId="1487744422">
    <w:abstractNumId w:val="7"/>
  </w:num>
  <w:num w:numId="6" w16cid:durableId="1450321475">
    <w:abstractNumId w:val="3"/>
  </w:num>
  <w:num w:numId="7" w16cid:durableId="1687830718">
    <w:abstractNumId w:val="2"/>
  </w:num>
  <w:num w:numId="8" w16cid:durableId="1696419229">
    <w:abstractNumId w:val="1"/>
  </w:num>
  <w:num w:numId="9" w16cid:durableId="1749771259">
    <w:abstractNumId w:val="0"/>
  </w:num>
  <w:num w:numId="10" w16cid:durableId="63339674">
    <w:abstractNumId w:val="13"/>
  </w:num>
  <w:num w:numId="11" w16cid:durableId="745030654">
    <w:abstractNumId w:val="18"/>
  </w:num>
  <w:num w:numId="12" w16cid:durableId="1731345745">
    <w:abstractNumId w:val="35"/>
  </w:num>
  <w:num w:numId="13" w16cid:durableId="961419021">
    <w:abstractNumId w:val="27"/>
  </w:num>
  <w:num w:numId="14" w16cid:durableId="1906522199">
    <w:abstractNumId w:val="23"/>
  </w:num>
  <w:num w:numId="15" w16cid:durableId="329800124">
    <w:abstractNumId w:val="34"/>
  </w:num>
  <w:num w:numId="16" w16cid:durableId="792602306">
    <w:abstractNumId w:val="14"/>
  </w:num>
  <w:num w:numId="17" w16cid:durableId="1578858710">
    <w:abstractNumId w:val="20"/>
  </w:num>
  <w:num w:numId="18" w16cid:durableId="1498885851">
    <w:abstractNumId w:val="16"/>
  </w:num>
  <w:num w:numId="19" w16cid:durableId="763115841">
    <w:abstractNumId w:val="21"/>
  </w:num>
  <w:num w:numId="20" w16cid:durableId="687409667">
    <w:abstractNumId w:val="22"/>
  </w:num>
  <w:num w:numId="21" w16cid:durableId="430587197">
    <w:abstractNumId w:val="39"/>
  </w:num>
  <w:num w:numId="22" w16cid:durableId="34087093">
    <w:abstractNumId w:val="51"/>
  </w:num>
  <w:num w:numId="23" w16cid:durableId="1188912434">
    <w:abstractNumId w:val="26"/>
  </w:num>
  <w:num w:numId="24" w16cid:durableId="2013952562">
    <w:abstractNumId w:val="15"/>
  </w:num>
  <w:num w:numId="25" w16cid:durableId="1276518103">
    <w:abstractNumId w:val="38"/>
  </w:num>
  <w:num w:numId="26" w16cid:durableId="712924113">
    <w:abstractNumId w:val="40"/>
  </w:num>
  <w:num w:numId="27" w16cid:durableId="1428307959">
    <w:abstractNumId w:val="30"/>
  </w:num>
  <w:num w:numId="28" w16cid:durableId="629558381">
    <w:abstractNumId w:val="33"/>
  </w:num>
  <w:num w:numId="29" w16cid:durableId="153573520">
    <w:abstractNumId w:val="45"/>
  </w:num>
  <w:num w:numId="30" w16cid:durableId="1662199072">
    <w:abstractNumId w:val="50"/>
  </w:num>
  <w:num w:numId="31" w16cid:durableId="1945529897">
    <w:abstractNumId w:val="28"/>
  </w:num>
  <w:num w:numId="32" w16cid:durableId="1186401140">
    <w:abstractNumId w:val="41"/>
  </w:num>
  <w:num w:numId="33" w16cid:durableId="1792629933">
    <w:abstractNumId w:val="43"/>
  </w:num>
  <w:num w:numId="34" w16cid:durableId="286552001">
    <w:abstractNumId w:val="11"/>
  </w:num>
  <w:num w:numId="35" w16cid:durableId="335891169">
    <w:abstractNumId w:val="12"/>
  </w:num>
  <w:num w:numId="36" w16cid:durableId="1549339269">
    <w:abstractNumId w:val="29"/>
  </w:num>
  <w:num w:numId="37" w16cid:durableId="1863545830">
    <w:abstractNumId w:val="42"/>
  </w:num>
  <w:num w:numId="38" w16cid:durableId="1417173094">
    <w:abstractNumId w:val="17"/>
  </w:num>
  <w:num w:numId="39" w16cid:durableId="477259150">
    <w:abstractNumId w:val="9"/>
  </w:num>
  <w:num w:numId="40" w16cid:durableId="1639217960">
    <w:abstractNumId w:val="49"/>
  </w:num>
  <w:num w:numId="41" w16cid:durableId="1961766908">
    <w:abstractNumId w:val="47"/>
  </w:num>
  <w:num w:numId="42" w16cid:durableId="445196364">
    <w:abstractNumId w:val="25"/>
  </w:num>
  <w:num w:numId="43" w16cid:durableId="1809783041">
    <w:abstractNumId w:val="24"/>
  </w:num>
  <w:num w:numId="44" w16cid:durableId="506483650">
    <w:abstractNumId w:val="32"/>
  </w:num>
  <w:num w:numId="45" w16cid:durableId="1289505661">
    <w:abstractNumId w:val="36"/>
  </w:num>
  <w:num w:numId="46" w16cid:durableId="1466697768">
    <w:abstractNumId w:val="48"/>
  </w:num>
  <w:num w:numId="47" w16cid:durableId="1109424151">
    <w:abstractNumId w:val="46"/>
  </w:num>
  <w:num w:numId="48" w16cid:durableId="621569587">
    <w:abstractNumId w:val="10"/>
  </w:num>
  <w:num w:numId="49" w16cid:durableId="977338970">
    <w:abstractNumId w:val="31"/>
  </w:num>
  <w:num w:numId="50" w16cid:durableId="588083949">
    <w:abstractNumId w:val="19"/>
  </w:num>
  <w:num w:numId="51" w16cid:durableId="846017291">
    <w:abstractNumId w:val="37"/>
  </w:num>
  <w:num w:numId="52" w16cid:durableId="4305127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90"/>
    <w:rsid w:val="00034616"/>
    <w:rsid w:val="0006063C"/>
    <w:rsid w:val="00142F3D"/>
    <w:rsid w:val="0015074B"/>
    <w:rsid w:val="001865D7"/>
    <w:rsid w:val="00196433"/>
    <w:rsid w:val="001B39A0"/>
    <w:rsid w:val="0029639D"/>
    <w:rsid w:val="00326F90"/>
    <w:rsid w:val="003B5B82"/>
    <w:rsid w:val="003E47DE"/>
    <w:rsid w:val="003F5DBE"/>
    <w:rsid w:val="00412A3D"/>
    <w:rsid w:val="004B6802"/>
    <w:rsid w:val="004F3C30"/>
    <w:rsid w:val="00560EF1"/>
    <w:rsid w:val="005B6D1F"/>
    <w:rsid w:val="0062696E"/>
    <w:rsid w:val="006555C0"/>
    <w:rsid w:val="006C3747"/>
    <w:rsid w:val="00736A30"/>
    <w:rsid w:val="00774180"/>
    <w:rsid w:val="007A5007"/>
    <w:rsid w:val="007B5CAC"/>
    <w:rsid w:val="00806D68"/>
    <w:rsid w:val="0082065C"/>
    <w:rsid w:val="00840F94"/>
    <w:rsid w:val="008D27E5"/>
    <w:rsid w:val="00960228"/>
    <w:rsid w:val="009759FD"/>
    <w:rsid w:val="009B38B0"/>
    <w:rsid w:val="009D1046"/>
    <w:rsid w:val="00A4220C"/>
    <w:rsid w:val="00A450C5"/>
    <w:rsid w:val="00A70F2E"/>
    <w:rsid w:val="00A81C4D"/>
    <w:rsid w:val="00AA1D8D"/>
    <w:rsid w:val="00AF5D04"/>
    <w:rsid w:val="00B47730"/>
    <w:rsid w:val="00BB18F6"/>
    <w:rsid w:val="00C00E99"/>
    <w:rsid w:val="00C01A74"/>
    <w:rsid w:val="00C97D50"/>
    <w:rsid w:val="00CB0664"/>
    <w:rsid w:val="00D55913"/>
    <w:rsid w:val="00E06080"/>
    <w:rsid w:val="00E277CA"/>
    <w:rsid w:val="00E375CF"/>
    <w:rsid w:val="00E55933"/>
    <w:rsid w:val="00E80D25"/>
    <w:rsid w:val="00EF183E"/>
    <w:rsid w:val="00FA3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02B26"/>
  <w14:defaultImageDpi w14:val="300"/>
  <w15:docId w15:val="{1F57FD79-552A-4CEC-AD6E-1449846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F5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Karlekar</dc:creator>
  <cp:keywords/>
  <dc:description>generated by python-docx</dc:description>
  <cp:lastModifiedBy>hp</cp:lastModifiedBy>
  <cp:revision>4</cp:revision>
  <dcterms:created xsi:type="dcterms:W3CDTF">2025-09-03T12:07:00Z</dcterms:created>
  <dcterms:modified xsi:type="dcterms:W3CDTF">2025-09-04T05:15:00Z</dcterms:modified>
  <cp:category/>
</cp:coreProperties>
</file>