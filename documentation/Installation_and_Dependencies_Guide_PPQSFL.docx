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86FFC" w14:textId="04D680AA" w:rsidR="00D948D6" w:rsidRDefault="00000000" w:rsidP="00D948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8D6">
        <w:rPr>
          <w:rFonts w:ascii="Times New Roman" w:hAnsi="Times New Roman" w:cs="Times New Roman"/>
          <w:b/>
          <w:bCs/>
          <w:sz w:val="24"/>
          <w:szCs w:val="24"/>
        </w:rPr>
        <w:t xml:space="preserve">Installation &amp; </w:t>
      </w:r>
      <w:r w:rsidR="00163253" w:rsidRPr="00D948D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D948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9471A1" w14:textId="28F5011E" w:rsidR="00D948D6" w:rsidRPr="00D948D6" w:rsidRDefault="00D948D6" w:rsidP="00D948D6">
      <w:pPr>
        <w:ind w:right="-29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F9CCD" wp14:editId="1B5A7705">
                <wp:simplePos x="0" y="0"/>
                <wp:positionH relativeFrom="margin">
                  <wp:posOffset>6350</wp:posOffset>
                </wp:positionH>
                <wp:positionV relativeFrom="paragraph">
                  <wp:posOffset>610870</wp:posOffset>
                </wp:positionV>
                <wp:extent cx="5727700" cy="19050"/>
                <wp:effectExtent l="0" t="0" r="25400" b="19050"/>
                <wp:wrapNone/>
                <wp:docPr id="7227174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192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5pt,48.1pt" to="451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" strokecolor="black [3040]">
                <w10:wrap anchorx="margin"/>
              </v:line>
            </w:pict>
          </mc:Fallback>
        </mc:AlternateConten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Privacy Preserving Quantum Secure Federated Learning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Framework based on Multikey CKKS Homomorphic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080C77">
        <w:rPr>
          <w:rFonts w:ascii="Times New Roman" w:eastAsia="Times New Roman" w:hAnsi="Times New Roman" w:cs="Times New Roman"/>
          <w:b/>
          <w:sz w:val="32"/>
          <w:szCs w:val="32"/>
        </w:rPr>
        <w:t>Encryption</w:t>
      </w:r>
    </w:p>
    <w:p w14:paraId="66086BA5" w14:textId="77777777" w:rsidR="00D948D6" w:rsidRDefault="00D948D6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79AA389" w14:textId="58D2C5A4" w:rsidR="003E061D" w:rsidRPr="00E20F09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Version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0.1</w:t>
      </w:r>
    </w:p>
    <w:p w14:paraId="1F72515E" w14:textId="35FBB31F" w:rsidR="003E061D" w:rsidRPr="00E20F09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Date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2nd September 2025</w:t>
      </w:r>
    </w:p>
    <w:p w14:paraId="7EEA13FA" w14:textId="77777777" w:rsidR="00D948D6" w:rsidRDefault="003E061D" w:rsidP="0049655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Authors</w:t>
      </w:r>
      <w:r w:rsidRPr="00E20F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: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Pranali Nikam, Prabhat Karlekar, Siddhant 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Bopche</w:t>
      </w:r>
      <w:proofErr w:type="spellEnd"/>
    </w:p>
    <w:p w14:paraId="74BFD8B9" w14:textId="67F074C3" w:rsidR="003E061D" w:rsidRPr="00D948D6" w:rsidRDefault="00D948D6" w:rsidP="00D948D6">
      <w:pPr>
        <w:contextualSpacing/>
        <w:jc w:val="both"/>
        <w:rPr>
          <w:rFonts w:ascii="Times New Roman" w:eastAsia="Times New Roman" w:hAnsi="Times New Roman" w:cs="Times New Roman"/>
        </w:rPr>
      </w:pPr>
      <w:r w:rsidRPr="00080C77">
        <w:rPr>
          <w:rFonts w:ascii="Times New Roman" w:eastAsia="Times New Roman" w:hAnsi="Times New Roman" w:cs="Times New Roman"/>
          <w:b/>
          <w:bCs/>
        </w:rPr>
        <w:t>Mentors</w:t>
      </w:r>
      <w:r w:rsidRPr="00080C77">
        <w:rPr>
          <w:rFonts w:ascii="Times New Roman" w:eastAsia="Times New Roman" w:hAnsi="Times New Roman" w:cs="Times New Roman"/>
          <w:b/>
          <w:bCs/>
        </w:rPr>
        <w:tab/>
        <w:t>:</w:t>
      </w:r>
      <w:r w:rsidRPr="00080C77">
        <w:rPr>
          <w:rFonts w:ascii="Times New Roman" w:eastAsia="Times New Roman" w:hAnsi="Times New Roman" w:cs="Times New Roman"/>
        </w:rPr>
        <w:t xml:space="preserve"> Puneet Bakshi, Vinodh Kumar M. </w:t>
      </w:r>
      <w:r w:rsidR="003E061D"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C48C267" w14:textId="71B59D61" w:rsidR="003E061D" w:rsidRPr="00E20F09" w:rsidRDefault="003E061D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Department</w:t>
      </w:r>
      <w:r w:rsidRPr="00E20F0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:</w:t>
      </w: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HPC I&amp;E, C-DAC Pune</w:t>
      </w:r>
    </w:p>
    <w:p w14:paraId="07B124ED" w14:textId="77777777" w:rsidR="00E20F09" w:rsidRDefault="00E20F0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2E9C" w14:textId="5F63834E" w:rsidR="00A4220C" w:rsidRPr="00E20F09" w:rsidRDefault="0000000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16325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step-by-step instructions for installing and configuring the dependencies required for the 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Privacy Preserving Quantum Secure FL Framework based on MultiKey CKKS HE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 The setup covers system libraries, OpenFHE, Mongoose server, client dependencies, and Kafka components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00908AA" w14:textId="77777777" w:rsidR="0049655B" w:rsidRDefault="00000000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1. System Preparation (All VMs: Producer, Broker, Consumer)</w:t>
      </w:r>
    </w:p>
    <w:p w14:paraId="61C99B60" w14:textId="690AD7E3" w:rsidR="0049655B" w:rsidRDefault="00000000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3C9A3F2" w14:textId="41E26830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Update system packages:  </w:t>
      </w:r>
    </w:p>
    <w:p w14:paraId="44CCFD46" w14:textId="5DB85541" w:rsidR="00A4220C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apt update &amp;&amp;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apt upgrade -y</w:t>
      </w:r>
    </w:p>
    <w:p w14:paraId="071D4FB5" w14:textId="66A5344E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Install required tools and libraries:  </w:t>
      </w:r>
    </w:p>
    <w:p w14:paraId="49309C3D" w14:textId="77777777" w:rsidR="00D55913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apt install -y openjdk-11-jdk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wget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curl net-tools python3 python3-pip unzip                    </w:t>
      </w:r>
    </w:p>
    <w:p w14:paraId="4F40D777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build-essential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cmake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git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libgmp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libmpfr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libmpc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-dev                  </w:t>
      </w:r>
    </w:p>
    <w:p w14:paraId="0D632988" w14:textId="573558EA" w:rsidR="00A4220C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   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libssl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jq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libcurl4-openssl-dev</w:t>
      </w:r>
    </w:p>
    <w:p w14:paraId="303CEEB8" w14:textId="778A0CDB" w:rsidR="00A4220C" w:rsidRPr="00E20F09" w:rsidRDefault="0049655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Verify versions:  </w:t>
      </w:r>
    </w:p>
    <w:p w14:paraId="6FA5612A" w14:textId="77777777" w:rsidR="006C3747" w:rsidRPr="00E20F09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java -version</w:t>
      </w:r>
    </w:p>
    <w:p w14:paraId="0A8F3F6F" w14:textId="0019D052" w:rsidR="0049655B" w:rsidRDefault="0000000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python3 </w:t>
      </w:r>
      <w:r w:rsidR="0049655B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version</w:t>
      </w:r>
    </w:p>
    <w:p w14:paraId="59D528AE" w14:textId="77777777" w:rsidR="0049655B" w:rsidRPr="0049655B" w:rsidRDefault="0049655B" w:rsidP="0049655B">
      <w:pPr>
        <w:shd w:val="clear" w:color="auto" w:fill="FFFFFF" w:themeFill="background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9AE60" w14:textId="4E43653A" w:rsidR="0049655B" w:rsidRDefault="00D55913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2. Kafka Setup (Broker, Producer, Consumer)</w:t>
      </w:r>
    </w:p>
    <w:p w14:paraId="13BD3CFA" w14:textId="4988D9D5" w:rsidR="00D55913" w:rsidRPr="00E20F09" w:rsidRDefault="00D55913" w:rsidP="0049655B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9F9B01C" w14:textId="32B3638A" w:rsidR="003E061D" w:rsidRPr="000451B9" w:rsidRDefault="00D55913" w:rsidP="0049655B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2.1 Broker VM</w:t>
      </w:r>
    </w:p>
    <w:p w14:paraId="6E5FD935" w14:textId="77777777" w:rsidR="0049655B" w:rsidRPr="0049655B" w:rsidRDefault="0049655B" w:rsidP="0049655B">
      <w:pPr>
        <w:spacing w:after="0"/>
      </w:pPr>
    </w:p>
    <w:p w14:paraId="0CF70568" w14:textId="3935818E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2.1.1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Download and extract Kafka</w:t>
      </w:r>
    </w:p>
    <w:p w14:paraId="5B3E9F9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wget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https://downloads.apache.org/kafka/3.7.2/kafka_2.13-3.8.0.tgz</w:t>
      </w:r>
    </w:p>
    <w:p w14:paraId="0A4452FD" w14:textId="0C7CA89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tar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xzf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kafka_2.13-3.8.0.tgz</w:t>
      </w:r>
    </w:p>
    <w:p w14:paraId="7FF00A52" w14:textId="2EBAE26B" w:rsidR="00D55913" w:rsidRPr="00E20F09" w:rsidRDefault="00D5591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0451B9">
        <w:rPr>
          <w:rFonts w:ascii="Times New Roman" w:hAnsi="Times New Roman" w:cs="Times New Roman"/>
          <w:color w:val="000000" w:themeColor="text1"/>
          <w:sz w:val="24"/>
          <w:szCs w:val="24"/>
        </w:rPr>
        <w:t>1.2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log/data dirs.</w:t>
      </w:r>
    </w:p>
    <w:p w14:paraId="155738C5" w14:textId="2AAA1A29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mkdir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-p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/logs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-logs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/zookeeper-data</w:t>
      </w:r>
    </w:p>
    <w:p w14:paraId="1EE5E985" w14:textId="54B807B7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 Back up configs (safety)</w:t>
      </w:r>
    </w:p>
    <w:p w14:paraId="6B71125B" w14:textId="30E9A33F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cd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/kafka_2.13-3.8.0</w:t>
      </w:r>
    </w:p>
    <w:p w14:paraId="6BDA27DD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cp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server.properties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server.properties.bak</w:t>
      </w:r>
      <w:proofErr w:type="spellEnd"/>
    </w:p>
    <w:p w14:paraId="0A82B31D" w14:textId="2B383E66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cp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zookeeper.properties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zookeeper.properties.bak</w:t>
      </w:r>
      <w:proofErr w:type="spellEnd"/>
    </w:p>
    <w:p w14:paraId="57D83112" w14:textId="255834E0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Configure Kafka &amp; </w:t>
      </w:r>
      <w:proofErr w:type="spellStart"/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ZooKeeper</w:t>
      </w:r>
      <w:proofErr w:type="spellEnd"/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(simple and safe: append overrides)</w:t>
      </w:r>
    </w:p>
    <w:p w14:paraId="58C0AA2C" w14:textId="2201B1EC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/kafka_2.13-3.8.0</w:t>
      </w:r>
    </w:p>
    <w:p w14:paraId="724D2CC7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cat &gt;&gt;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server.properties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&lt;&lt;'EOF'</w:t>
      </w:r>
    </w:p>
    <w:p w14:paraId="15BBCEF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---- appended for multi-VM setup ----</w:t>
      </w:r>
    </w:p>
    <w:p w14:paraId="60FEEF1B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broker.id=0</w:t>
      </w:r>
    </w:p>
    <w:p w14:paraId="2F27CCCE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listeners=PLAINTEXT://0.0.0.0:9092</w:t>
      </w:r>
    </w:p>
    <w:p w14:paraId="24E8C731" w14:textId="2120A49B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advertised.listeners</w:t>
      </w:r>
      <w:proofErr w:type="spellEnd"/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=PLAINTEXT://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0.0.0.0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</w:t>
      </w:r>
    </w:p>
    <w:p w14:paraId="112E59CD" w14:textId="41EDE618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listener.security.protocol.map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r w:rsidR="000451B9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PLAINTEXT: PLAINTEXT</w:t>
      </w:r>
    </w:p>
    <w:p w14:paraId="3A37CD63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log.dirs</w:t>
      </w:r>
      <w:proofErr w:type="spellEnd"/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=/home/$USER/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hpcie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-logs</w:t>
      </w:r>
    </w:p>
    <w:p w14:paraId="09CF267C" w14:textId="472DD1AA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zookeeper.connect</w:t>
      </w:r>
      <w:proofErr w:type="spellEnd"/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0.0.0.0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:2181</w:t>
      </w:r>
    </w:p>
    <w:p w14:paraId="6B041C8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# ---- end appended ----</w:t>
      </w:r>
    </w:p>
    <w:p w14:paraId="64B18222" w14:textId="17C6DA02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EOF</w:t>
      </w:r>
    </w:p>
    <w:p w14:paraId="3B21664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cat &gt;&gt;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zookeeper.properties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&lt;&lt;'EOF'</w:t>
      </w:r>
    </w:p>
    <w:p w14:paraId="0B5D1CD1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# ---- appended to place zookeeper files under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hpcie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----</w:t>
      </w:r>
    </w:p>
    <w:p w14:paraId="0E274244" w14:textId="7B9A2CA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dataDir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=/home/$USER/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/zookeeper-data</w:t>
      </w:r>
    </w:p>
    <w:p w14:paraId="1325D0FF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clientPort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=2181</w:t>
      </w:r>
    </w:p>
    <w:p w14:paraId="2CCF7325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# ---- end appended ----</w:t>
      </w:r>
    </w:p>
    <w:p w14:paraId="2BF48676" w14:textId="46B54DB1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EOF</w:t>
      </w:r>
    </w:p>
    <w:p w14:paraId="1BD7E8BF" w14:textId="2EEC52DA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5 Check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 2181 not already used (important)</w:t>
      </w:r>
    </w:p>
    <w:p w14:paraId="2187CF1D" w14:textId="5DB6B1A5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lsof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:2181</w:t>
      </w:r>
    </w:p>
    <w:p w14:paraId="0F904C88" w14:textId="372A4372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6 If some process is already on 2181</w:t>
      </w:r>
    </w:p>
    <w:p w14:paraId="55B89E25" w14:textId="64115C01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kill -9 &lt;PID&gt;</w:t>
      </w:r>
    </w:p>
    <w:p w14:paraId="64496DD4" w14:textId="67E4F3F9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Start </w:t>
      </w:r>
      <w:proofErr w:type="spellStart"/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ZooKeeper</w:t>
      </w:r>
      <w:proofErr w:type="spellEnd"/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(background, log saved)</w:t>
      </w:r>
    </w:p>
    <w:p w14:paraId="61F87AD7" w14:textId="44920FBD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/kafka_2.13-3.8.0</w:t>
      </w:r>
    </w:p>
    <w:p w14:paraId="148D6CA4" w14:textId="02769674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nohup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./bin/zookeeper-server-start.sh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zookeeper.properties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hpcie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/logs/zookeeper.log 2&gt;&amp;1 &amp;</w:t>
      </w:r>
    </w:p>
    <w:p w14:paraId="108D7D96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sleep 3</w:t>
      </w:r>
    </w:p>
    <w:p w14:paraId="48424EFD" w14:textId="1F17AB33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-n 80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hpcie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/logs/zookeeper.log</w:t>
      </w:r>
    </w:p>
    <w:p w14:paraId="731ADC12" w14:textId="5732B136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8 Start Kafka broker (background)</w:t>
      </w:r>
    </w:p>
    <w:p w14:paraId="2F9560BF" w14:textId="39384F96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./bin/kafka-server-start.sh config/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server.properties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/logs/kafka.log 2&gt;&amp;1 &amp;</w:t>
      </w:r>
    </w:p>
    <w:p w14:paraId="10AD5B54" w14:textId="77777777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sleep 4</w:t>
      </w:r>
    </w:p>
    <w:p w14:paraId="26E6B3E2" w14:textId="6595541E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-n 120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hpcie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/logs/kafka.log</w:t>
      </w:r>
    </w:p>
    <w:p w14:paraId="366C0F69" w14:textId="7EE02CD9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9 Create topics (run on broker)</w:t>
      </w:r>
    </w:p>
    <w:p w14:paraId="2BB77562" w14:textId="7D0747A4" w:rsidR="00D55913" w:rsidRPr="00E20F09" w:rsidRDefault="00D5591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/kafka_2.13-3.8.0</w:t>
      </w:r>
    </w:p>
    <w:p w14:paraId="14FB1B1D" w14:textId="64803BD3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--create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 \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--replication-factor 1 --partitions 3 --topic client1-data</w:t>
      </w:r>
    </w:p>
    <w:p w14:paraId="73A45CE3" w14:textId="419D682C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--create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 \</w:t>
      </w:r>
      <w:r w:rsidR="00736A30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--replication-factor 1 --partitions 3 --topic client2-data</w:t>
      </w:r>
    </w:p>
    <w:p w14:paraId="3ADF60FA" w14:textId="037E6041" w:rsidR="00D55913" w:rsidRPr="00E20F09" w:rsidRDefault="000451B9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2.1.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D5591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erify</w:t>
      </w:r>
    </w:p>
    <w:p w14:paraId="50F69C30" w14:textId="00D03012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--list --bootstrap-server 0.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D5C8B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:9092</w:t>
      </w:r>
    </w:p>
    <w:p w14:paraId="742B5FD3" w14:textId="2562F7CE" w:rsidR="00D55913" w:rsidRPr="00E20F09" w:rsidRDefault="00D5591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./bin/kafka-topics.sh --describe --bootstrap-server 0.</w:t>
      </w:r>
      <w:r w:rsidR="001870CD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.0.</w:t>
      </w:r>
      <w:r w:rsidR="001870CD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:9092 --topic 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client1-data</w:t>
      </w:r>
    </w:p>
    <w:p w14:paraId="0DF6C204" w14:textId="77777777" w:rsidR="00736A30" w:rsidRPr="00E20F09" w:rsidRDefault="00736A30" w:rsidP="0049655B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F8B7A" w14:textId="5771FBBD" w:rsidR="000451B9" w:rsidRPr="000451B9" w:rsidRDefault="00D55913" w:rsidP="000451B9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r w:rsidR="00736A30"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Producer VM</w:t>
      </w:r>
    </w:p>
    <w:p w14:paraId="293C113E" w14:textId="77777777" w:rsidR="000451B9" w:rsidRPr="000451B9" w:rsidRDefault="000451B9" w:rsidP="000451B9"/>
    <w:p w14:paraId="51CBBBD5" w14:textId="27941698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 Make producer workspace &amp; install Python libs</w:t>
      </w:r>
    </w:p>
    <w:p w14:paraId="28997ECF" w14:textId="1185E160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-p ~/producer/data ~/producer/logs</w:t>
      </w:r>
    </w:p>
    <w:p w14:paraId="23A2A6B0" w14:textId="19120392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~/producer</w:t>
      </w:r>
    </w:p>
    <w:p w14:paraId="31E17F76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# 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install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libs for current user</w:t>
      </w:r>
    </w:p>
    <w:p w14:paraId="32E39D52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python3 -m pip install --user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-python pandas</w:t>
      </w:r>
    </w:p>
    <w:p w14:paraId="53C3E4C8" w14:textId="6117294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PATH=$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PATH:~/.local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/bin</w:t>
      </w:r>
    </w:p>
    <w:p w14:paraId="3BB7D734" w14:textId="116BF45A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 Create producer.py</w:t>
      </w:r>
    </w:p>
    <w:p w14:paraId="39CBBCE5" w14:textId="073ACAB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~/producer/producer.py</w:t>
      </w:r>
    </w:p>
    <w:p w14:paraId="134CD95E" w14:textId="44D99F6E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 Test connectivity to broker</w:t>
      </w:r>
    </w:p>
    <w:p w14:paraId="1B325B62" w14:textId="1B9CF2F1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vz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0.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9092</w:t>
      </w:r>
    </w:p>
    <w:p w14:paraId="75E89105" w14:textId="7777777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# or</w:t>
      </w:r>
    </w:p>
    <w:p w14:paraId="76540845" w14:textId="34318407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telnet 0.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9092</w:t>
      </w:r>
    </w:p>
    <w:p w14:paraId="057359AF" w14:textId="2AAF36C4" w:rsidR="00736A30" w:rsidRPr="00E20F09" w:rsidRDefault="000451B9" w:rsidP="000451B9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1B9">
        <w:rPr>
          <w:rFonts w:ascii="Times New Roman" w:hAnsi="Times New Roman" w:cs="Times New Roman"/>
          <w:color w:val="000000" w:themeColor="text1"/>
          <w:sz w:val="24"/>
          <w:szCs w:val="24"/>
        </w:rPr>
        <w:t>2.2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4 Run producer - From 0.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321B8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14:paraId="09B14C76" w14:textId="18D854FA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~/producer</w:t>
      </w:r>
    </w:p>
    <w:p w14:paraId="3476B01E" w14:textId="07473B78" w:rsidR="00736A30" w:rsidRPr="00E20F09" w:rsidRDefault="00736A30" w:rsidP="000451B9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python3 producer.py 2&gt;&amp;1 | tee ~/producer/logs/producer.log</w:t>
      </w:r>
    </w:p>
    <w:p w14:paraId="1C8D040E" w14:textId="77777777" w:rsidR="003E061D" w:rsidRPr="00E20F09" w:rsidRDefault="003E061D" w:rsidP="000451B9">
      <w:pPr>
        <w:pStyle w:val="Heading2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824D3" w14:textId="6782B600" w:rsidR="00D55913" w:rsidRPr="00E20F09" w:rsidRDefault="00D55913" w:rsidP="0049655B">
      <w:pPr>
        <w:pStyle w:val="Heading2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2.3 </w:t>
      </w:r>
      <w:r w:rsidR="00736A30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Consumer VM</w:t>
      </w:r>
      <w:r w:rsidR="003D5C8B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FF1EF24" w14:textId="77777777" w:rsidR="00D55913" w:rsidRPr="00E20F09" w:rsidRDefault="00D5591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78838" w14:textId="50E2926B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1. Prepare workspace &amp; install libs</w:t>
      </w:r>
    </w:p>
    <w:p w14:paraId="2A29CAE6" w14:textId="67E8D6CB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-p ~/consumer/data ~/consumer/logs</w:t>
      </w:r>
    </w:p>
    <w:p w14:paraId="20599832" w14:textId="364B6E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cd ~/consumer</w:t>
      </w:r>
    </w:p>
    <w:p w14:paraId="28308A4F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python3 -m pip install --user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kafka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-python pandas</w:t>
      </w:r>
    </w:p>
    <w:p w14:paraId="3654B2BF" w14:textId="6936D1DD" w:rsidR="00D55913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PATH=$PATH: ~/. local/bin</w:t>
      </w:r>
    </w:p>
    <w:p w14:paraId="51CC0435" w14:textId="6CFCE3D7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2. Create consumer_client1.py and consumer_client2.py</w:t>
      </w:r>
    </w:p>
    <w:p w14:paraId="31A4927A" w14:textId="1916EBE5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~/consumer/consumer_client1.py</w:t>
      </w:r>
    </w:p>
    <w:p w14:paraId="31A88ECB" w14:textId="2640BF4A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~/consumer/consumer_client2.py</w:t>
      </w:r>
    </w:p>
    <w:p w14:paraId="0AF182CE" w14:textId="2746F945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3. Run consumers</w:t>
      </w:r>
    </w:p>
    <w:p w14:paraId="4E2D7494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python3 consumer/consumer_client1.py &gt; consumer/logs/client1.log 2&gt;&amp;1 &amp;</w:t>
      </w:r>
    </w:p>
    <w:p w14:paraId="2C3D9F82" w14:textId="40DE1FD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nohup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python3 consumer/consumer_client2.py &gt; consumer/logs/client2.log 2&gt;&amp;1 &amp;</w:t>
      </w:r>
    </w:p>
    <w:p w14:paraId="38EC47BD" w14:textId="522BFEB8" w:rsidR="00736A30" w:rsidRPr="00E20F09" w:rsidRDefault="00736A30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4. Check logs</w:t>
      </w:r>
    </w:p>
    <w:p w14:paraId="5E08C928" w14:textId="77777777" w:rsidR="00736A30" w:rsidRPr="00E20F09" w:rsidRDefault="00736A30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-f consumer/logs/client1.log</w:t>
      </w:r>
    </w:p>
    <w:p w14:paraId="7EBE3D12" w14:textId="57333B64" w:rsidR="00F24CB1" w:rsidRPr="00735967" w:rsidRDefault="00736A30" w:rsidP="00735967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tail -f consumer/logs/client2.log</w:t>
      </w:r>
    </w:p>
    <w:p w14:paraId="58236112" w14:textId="1F4D5DB3" w:rsidR="004B6802" w:rsidRPr="00E20F09" w:rsidRDefault="004B6802" w:rsidP="0049655B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8D27E5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OpenFHE Installation, Compilation, and Client Setup</w:t>
      </w:r>
    </w:p>
    <w:p w14:paraId="62513237" w14:textId="77777777" w:rsidR="008D27E5" w:rsidRPr="00E20F09" w:rsidRDefault="008D27E5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2F89F" w14:textId="707CB507" w:rsidR="00F24CB1" w:rsidRPr="00E20F09" w:rsidRDefault="008D27E5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This section covers the installation and compilation of OpenFHE for both server and client environments. OpenFHE is a C++ library for homomorphic encryption, supporting schemes like CKKS for approximate computations. The instructions focus on Linux/Ubuntu.</w:t>
      </w:r>
      <w:r w:rsidR="00E5593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5593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3.1</w:t>
      </w:r>
      <w:r w:rsidR="00F24CB1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93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Prerequisites and</w:t>
      </w:r>
      <w:r w:rsidR="00F24CB1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5933"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Dependencies</w:t>
      </w:r>
    </w:p>
    <w:p w14:paraId="4EF8CFDB" w14:textId="149BFCEE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Install the following tools and libraries required for OpenFHE and related tasks:</w:t>
      </w:r>
    </w:p>
    <w:p w14:paraId="5EC2DEE6" w14:textId="77777777" w:rsidR="00E55933" w:rsidRPr="00E20F09" w:rsidRDefault="00E5593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apt update</w:t>
      </w:r>
    </w:p>
    <w:p w14:paraId="22D861D6" w14:textId="6E80A615" w:rsidR="00E55933" w:rsidRPr="00E20F09" w:rsidRDefault="00E55933" w:rsidP="0049655B">
      <w:pPr>
        <w:shd w:val="clear" w:color="auto" w:fill="EDEDED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lastRenderedPageBreak/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apt install -y git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cmake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build-essential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libgmp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libmpfr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libmpc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libssl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-dev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libntl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-dev curl</w:t>
      </w:r>
    </w:p>
    <w:p w14:paraId="380CCADD" w14:textId="77777777" w:rsidR="00E55933" w:rsidRPr="00E20F09" w:rsidRDefault="00E55933" w:rsidP="0049655B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Explanation: </w:t>
      </w:r>
    </w:p>
    <w:p w14:paraId="5DCF5806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git: Clone source repositories.</w:t>
      </w:r>
    </w:p>
    <w:p w14:paraId="7670D2EA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cmake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build-essential: Build tools for compiling OpenFHE.</w:t>
      </w:r>
    </w:p>
    <w:p w14:paraId="61585B0F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libgmp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-dev,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libmpfr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-dev,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libmpc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-dev: Support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multiprecision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arithmetic (optional but recommended for NTL backend).</w:t>
      </w:r>
    </w:p>
    <w:p w14:paraId="15AA38A0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libssl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-dev: Cryptographic operations.</w:t>
      </w:r>
    </w:p>
    <w:p w14:paraId="3E4B145D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libntl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-dev: Optional for high-performance NTL backend (used for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multiprecision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arithmetic).</w:t>
      </w:r>
    </w:p>
    <w:p w14:paraId="6158FD23" w14:textId="77777777" w:rsidR="00E55933" w:rsidRPr="00E20F09" w:rsidRDefault="00E55933" w:rsidP="0049655B">
      <w:pPr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curl: Fetch files via HTTP (clients only).</w:t>
      </w:r>
    </w:p>
    <w:p w14:paraId="2DF42140" w14:textId="77777777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Optional for scripting or testing:</w:t>
      </w:r>
    </w:p>
    <w:p w14:paraId="340E0920" w14:textId="3A85C896" w:rsidR="008D27E5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apt install -y python3 python3-pip</w:t>
      </w:r>
    </w:p>
    <w:p w14:paraId="0B7DD200" w14:textId="77777777" w:rsidR="003D5C8B" w:rsidRPr="00E20F09" w:rsidRDefault="003D5C8B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72E79D74" w14:textId="694B5EB9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3.2 Installing OpenFHE (Server and Clients) </w:t>
      </w:r>
    </w:p>
    <w:p w14:paraId="6028E508" w14:textId="5BFC236B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1: Clone and Build OpenFHE</w:t>
      </w:r>
    </w:p>
    <w:p w14:paraId="696EB97D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git clone https://github.com/openfheorg/openfhe-development.git</w:t>
      </w:r>
    </w:p>
    <w:p w14:paraId="57CEE1ED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cd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openfhe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-development</w:t>
      </w:r>
    </w:p>
    <w:p w14:paraId="36BE220E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mkdir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build &amp;&amp; cd build</w:t>
      </w:r>
    </w:p>
    <w:p w14:paraId="372D4E93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cmake</w:t>
      </w:r>
      <w:proofErr w:type="spellEnd"/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..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-DWITH_NATIVEOPT=ON -DBUILD_SHARED=ON -DWITH_OPENMP=ON -DCMAKE_BUILD_TYPE=Release</w:t>
      </w:r>
    </w:p>
    <w:p w14:paraId="602C2EEC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make -j$(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nproc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64DEB3D3" w14:textId="1A11058E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sudo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make install</w:t>
      </w:r>
    </w:p>
    <w:p w14:paraId="77519F3F" w14:textId="35915A07" w:rsidR="00E55933" w:rsidRPr="00E20F09" w:rsidRDefault="00E55933" w:rsidP="0049655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CMake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Flags: </w:t>
      </w:r>
    </w:p>
    <w:p w14:paraId="115723C2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-DWITH_NATIVEOPT=ON: Enables machine-specific optimizations.</w:t>
      </w:r>
    </w:p>
    <w:p w14:paraId="5703844B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-DBUILD_SHARED=ON: Builds shared libraries (use -DBUILD_STATIC=ON for static libraries).</w:t>
      </w:r>
    </w:p>
    <w:p w14:paraId="3CF721A4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-DWITH_OPENMP=ON: Enables multi-threading (default).</w:t>
      </w:r>
    </w:p>
    <w:p w14:paraId="6FD255BC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-DWITH_NTL=ON: Optional NTL backend (requires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libntl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-dev).</w:t>
      </w:r>
    </w:p>
    <w:p w14:paraId="7330003C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-DWITH_TCM=ON: Optional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tcmalloc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for better performance (requires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libgoogle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perftools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-dev).</w:t>
      </w:r>
    </w:p>
    <w:p w14:paraId="1385F037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No explicit flag needed for CKKS (included by default).</w:t>
      </w:r>
    </w:p>
    <w:p w14:paraId="145D2F8C" w14:textId="77777777" w:rsidR="00E55933" w:rsidRPr="00E20F09" w:rsidRDefault="00E55933" w:rsidP="0049655B">
      <w:pPr>
        <w:numPr>
          <w:ilvl w:val="1"/>
          <w:numId w:val="2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Serialization uses bundled Cereal (no separate flag needed).</w:t>
      </w:r>
    </w:p>
    <w:p w14:paraId="55F5BEDD" w14:textId="621690E9" w:rsidR="00E55933" w:rsidRPr="00E20F09" w:rsidRDefault="00E55933" w:rsidP="0049655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Installation Paths: </w:t>
      </w:r>
    </w:p>
    <w:p w14:paraId="4FA7F62E" w14:textId="77777777" w:rsidR="00E55933" w:rsidRPr="00E20F09" w:rsidRDefault="00E55933" w:rsidP="004965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Headers: 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/local/include/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openfhe</w:t>
      </w:r>
      <w:proofErr w:type="spellEnd"/>
    </w:p>
    <w:p w14:paraId="6AB470E2" w14:textId="03EC8D99" w:rsidR="003D5C8B" w:rsidRPr="00E20F09" w:rsidRDefault="00E55933" w:rsidP="0049655B">
      <w:pPr>
        <w:numPr>
          <w:ilvl w:val="1"/>
          <w:numId w:val="2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Libraries: 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/local/lib</w:t>
      </w:r>
    </w:p>
    <w:p w14:paraId="29C36544" w14:textId="77777777" w:rsidR="001870CD" w:rsidRPr="00E20F09" w:rsidRDefault="001870CD" w:rsidP="0049655B">
      <w:pPr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6B745D80" w14:textId="74EE07F6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Step 2: Set Library Path</w:t>
      </w:r>
    </w:p>
    <w:p w14:paraId="3E8BD146" w14:textId="6A33E425" w:rsidR="00E55933" w:rsidRPr="00E20F09" w:rsidRDefault="00E55933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Ensure the system can find OpenFHE libraries:</w:t>
      </w:r>
    </w:p>
    <w:p w14:paraId="63B78607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export LD_LIBRARY_PATH=/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/local/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lib:$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LD_LIBRARY_PATH</w:t>
      </w:r>
    </w:p>
    <w:p w14:paraId="63820E41" w14:textId="527E47D9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echo "export LD_LIBRARY_PATH=/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/local/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lib:$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LD_LIBRARY_PATH" &gt;&gt; ~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/.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</w:rPr>
        <w:t>bashrc</w:t>
      </w:r>
      <w:proofErr w:type="spellEnd"/>
      <w:proofErr w:type="gramEnd"/>
    </w:p>
    <w:p w14:paraId="3045F03A" w14:textId="77777777" w:rsidR="00783CA8" w:rsidRPr="00E20F09" w:rsidRDefault="00783CA8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33C9E63" w14:textId="5197312A" w:rsidR="00E55933" w:rsidRPr="00E20F09" w:rsidRDefault="00E55933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3: Verify Installation</w:t>
      </w:r>
    </w:p>
    <w:p w14:paraId="545EDA52" w14:textId="77777777" w:rsidR="00E55933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/local/include/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openfhe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</w:t>
      </w:r>
    </w:p>
    <w:p w14:paraId="755BB042" w14:textId="5985C784" w:rsidR="00142F3D" w:rsidRPr="00E20F09" w:rsidRDefault="00E55933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ls 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/local/lib | grep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openfhe</w:t>
      </w:r>
      <w:proofErr w:type="spellEnd"/>
    </w:p>
    <w:p w14:paraId="67DFA147" w14:textId="77777777" w:rsidR="00E55933" w:rsidRPr="00E20F09" w:rsidRDefault="00E55933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39012C7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3.3 Compiling OpenFHE Applications</w:t>
      </w:r>
    </w:p>
    <w:p w14:paraId="2F813350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To compile an application using OpenFHE (e.g., your_code.cpp), use:</w:t>
      </w:r>
    </w:p>
    <w:p w14:paraId="5569F336" w14:textId="0AE67DBC" w:rsidR="00142F3D" w:rsidRPr="00E20F09" w:rsidRDefault="00142F3D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g++ your_code.cpp -o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your_program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-std=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c++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17 -I/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/local/include/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openfhe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-L/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/local/lib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lopenfhecore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lopenfhepke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lopenfhebinfhe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fopenmp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lpthread</w:t>
      </w:r>
      <w:proofErr w:type="spellEnd"/>
    </w:p>
    <w:p w14:paraId="789DAC59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Notes</w:t>
      </w: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: </w:t>
      </w:r>
    </w:p>
    <w:p w14:paraId="4AFF91CC" w14:textId="77777777" w:rsidR="00142F3D" w:rsidRPr="00E20F09" w:rsidRDefault="00142F3D" w:rsidP="0049655B">
      <w:pPr>
        <w:numPr>
          <w:ilvl w:val="0"/>
          <w:numId w:val="23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Add 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lopenfhehexl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if Intel HEXL optimizations are enabled (requires -DWITH_INTEL_HEXL=ON in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CMake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).</w:t>
      </w:r>
    </w:p>
    <w:p w14:paraId="49891594" w14:textId="77777777" w:rsidR="00142F3D" w:rsidRPr="00E20F09" w:rsidRDefault="00142F3D" w:rsidP="0049655B">
      <w:pPr>
        <w:numPr>
          <w:ilvl w:val="0"/>
          <w:numId w:val="23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For custom build paths, update -I and -L flags, e.g.:</w:t>
      </w:r>
    </w:p>
    <w:p w14:paraId="575C0D84" w14:textId="77777777" w:rsidR="00142F3D" w:rsidRPr="00E20F09" w:rsidRDefault="00142F3D" w:rsidP="0049655B">
      <w:pPr>
        <w:shd w:val="clear" w:color="auto" w:fill="F2F2F2" w:themeFill="background1" w:themeFillShade="F2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-I/path/to/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openfhe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-development/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src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/core/include \ </w:t>
      </w:r>
    </w:p>
    <w:p w14:paraId="017F7565" w14:textId="77777777" w:rsidR="00142F3D" w:rsidRPr="00E20F09" w:rsidRDefault="00142F3D" w:rsidP="0049655B">
      <w:pPr>
        <w:shd w:val="clear" w:color="auto" w:fill="F2F2F2" w:themeFill="background1" w:themeFillShade="F2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-I/path/to/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openfhe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-development/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src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pke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/include \ </w:t>
      </w:r>
    </w:p>
    <w:p w14:paraId="11C76183" w14:textId="77777777" w:rsidR="00142F3D" w:rsidRPr="00E20F09" w:rsidRDefault="00142F3D" w:rsidP="0049655B">
      <w:pPr>
        <w:shd w:val="clear" w:color="auto" w:fill="F2F2F2" w:themeFill="background1" w:themeFillShade="F2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-L/path/to/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openfhe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-development/build/lib</w:t>
      </w:r>
    </w:p>
    <w:p w14:paraId="1B06F144" w14:textId="77777777" w:rsidR="00142F3D" w:rsidRPr="00E20F09" w:rsidRDefault="00142F3D" w:rsidP="0049655B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5D86D9AB" w14:textId="77777777" w:rsidR="00142F3D" w:rsidRPr="00E20F09" w:rsidRDefault="00142F3D" w:rsidP="0049655B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For static linking, use:</w:t>
      </w:r>
    </w:p>
    <w:p w14:paraId="2B647B6F" w14:textId="4810A284" w:rsidR="00142F3D" w:rsidRPr="00E20F09" w:rsidRDefault="00142F3D" w:rsidP="0049655B">
      <w:pPr>
        <w:pStyle w:val="NormalWeb"/>
        <w:shd w:val="clear" w:color="auto" w:fill="F2F2F2" w:themeFill="background1" w:themeFillShade="F2"/>
        <w:ind w:left="108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-</w:t>
      </w:r>
      <w:proofErr w:type="spellStart"/>
      <w:proofErr w:type="gramStart"/>
      <w:r w:rsidRPr="00E20F09">
        <w:rPr>
          <w:color w:val="000000" w:themeColor="text1"/>
          <w:sz w:val="20"/>
          <w:szCs w:val="20"/>
        </w:rPr>
        <w:t>Wl</w:t>
      </w:r>
      <w:proofErr w:type="spellEnd"/>
      <w:r w:rsidRPr="00E20F09">
        <w:rPr>
          <w:color w:val="000000" w:themeColor="text1"/>
          <w:sz w:val="20"/>
          <w:szCs w:val="20"/>
        </w:rPr>
        <w:t>,--</w:t>
      </w:r>
      <w:proofErr w:type="gramEnd"/>
      <w:r w:rsidRPr="00E20F09">
        <w:rPr>
          <w:color w:val="000000" w:themeColor="text1"/>
          <w:sz w:val="20"/>
          <w:szCs w:val="20"/>
        </w:rPr>
        <w:t>whole-archive -</w:t>
      </w:r>
      <w:proofErr w:type="spellStart"/>
      <w:r w:rsidRPr="00E20F09">
        <w:rPr>
          <w:color w:val="000000" w:themeColor="text1"/>
          <w:sz w:val="20"/>
          <w:szCs w:val="20"/>
        </w:rPr>
        <w:t>lOPENFHEpke</w:t>
      </w:r>
      <w:proofErr w:type="spellEnd"/>
      <w:r w:rsidRPr="00E20F09">
        <w:rPr>
          <w:color w:val="000000" w:themeColor="text1"/>
          <w:sz w:val="20"/>
          <w:szCs w:val="20"/>
        </w:rPr>
        <w:t xml:space="preserve"> -</w:t>
      </w:r>
      <w:proofErr w:type="spellStart"/>
      <w:proofErr w:type="gramStart"/>
      <w:r w:rsidRPr="00E20F09">
        <w:rPr>
          <w:color w:val="000000" w:themeColor="text1"/>
          <w:sz w:val="20"/>
          <w:szCs w:val="20"/>
        </w:rPr>
        <w:t>Wl</w:t>
      </w:r>
      <w:proofErr w:type="spellEnd"/>
      <w:r w:rsidRPr="00E20F09">
        <w:rPr>
          <w:color w:val="000000" w:themeColor="text1"/>
          <w:sz w:val="20"/>
          <w:szCs w:val="20"/>
        </w:rPr>
        <w:t>,--</w:t>
      </w:r>
      <w:proofErr w:type="gramEnd"/>
      <w:r w:rsidRPr="00E20F09">
        <w:rPr>
          <w:color w:val="000000" w:themeColor="text1"/>
          <w:sz w:val="20"/>
          <w:szCs w:val="20"/>
        </w:rPr>
        <w:t>no-whole-archive</w:t>
      </w:r>
    </w:p>
    <w:p w14:paraId="09444488" w14:textId="77777777" w:rsidR="001870CD" w:rsidRPr="00E20F09" w:rsidRDefault="001870CD" w:rsidP="0049655B">
      <w:pPr>
        <w:pStyle w:val="NormalWeb"/>
        <w:jc w:val="both"/>
        <w:rPr>
          <w:b/>
          <w:bCs/>
          <w:color w:val="000000" w:themeColor="text1"/>
        </w:rPr>
      </w:pPr>
    </w:p>
    <w:p w14:paraId="1811EAD1" w14:textId="4137805D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lastRenderedPageBreak/>
        <w:t xml:space="preserve">3.4 Creating and Sharing a CKKS </w:t>
      </w:r>
      <w:proofErr w:type="spellStart"/>
      <w:r w:rsidRPr="00E20F09">
        <w:rPr>
          <w:color w:val="000000" w:themeColor="text1"/>
        </w:rPr>
        <w:t>CryptoContext</w:t>
      </w:r>
      <w:proofErr w:type="spellEnd"/>
      <w:r w:rsidRPr="00E20F09">
        <w:rPr>
          <w:color w:val="000000" w:themeColor="text1"/>
        </w:rPr>
        <w:t xml:space="preserve"> in JSON</w:t>
      </w:r>
    </w:p>
    <w:p w14:paraId="026A0A69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OpenFHE supports serializing the </w:t>
      </w:r>
      <w:proofErr w:type="spellStart"/>
      <w:r w:rsidRPr="00E20F09">
        <w:rPr>
          <w:color w:val="000000" w:themeColor="text1"/>
        </w:rPr>
        <w:t>CryptoContext</w:t>
      </w:r>
      <w:proofErr w:type="spellEnd"/>
      <w:r w:rsidRPr="00E20F09">
        <w:rPr>
          <w:color w:val="000000" w:themeColor="text1"/>
        </w:rPr>
        <w:t xml:space="preserve"> to JSON for sharing encryption parameters across systems.</w:t>
      </w:r>
    </w:p>
    <w:p w14:paraId="391E22E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Why JSON?</w:t>
      </w:r>
    </w:p>
    <w:p w14:paraId="542D64A0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Platform-agnostic and human-readable.</w:t>
      </w:r>
    </w:p>
    <w:p w14:paraId="6C7A347A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Simplifies debugging and cross-language compatibility.</w:t>
      </w:r>
    </w:p>
    <w:p w14:paraId="273C0ACF" w14:textId="77777777" w:rsidR="00142F3D" w:rsidRPr="00E20F09" w:rsidRDefault="00142F3D" w:rsidP="0049655B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Allows clients to load the same encryption context without regenerating parameters.</w:t>
      </w:r>
    </w:p>
    <w:p w14:paraId="2CA25DF0" w14:textId="77777777" w:rsidR="001870C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Serialization Library</w:t>
      </w:r>
    </w:p>
    <w:p w14:paraId="0F292D29" w14:textId="4A795AEF" w:rsidR="00142F3D" w:rsidRPr="00E20F09" w:rsidRDefault="00142F3D" w:rsidP="0049655B">
      <w:pPr>
        <w:pStyle w:val="NormalWeb"/>
        <w:jc w:val="both"/>
        <w:rPr>
          <w:b/>
          <w:bCs/>
          <w:color w:val="000000" w:themeColor="text1"/>
        </w:rPr>
      </w:pPr>
      <w:r w:rsidRPr="00E20F09">
        <w:rPr>
          <w:color w:val="000000" w:themeColor="text1"/>
        </w:rPr>
        <w:t xml:space="preserve">OpenFHE uses the bundled </w:t>
      </w:r>
      <w:r w:rsidRPr="00E20F09">
        <w:rPr>
          <w:b/>
          <w:bCs/>
          <w:color w:val="000000" w:themeColor="text1"/>
        </w:rPr>
        <w:t>Cereal</w:t>
      </w:r>
      <w:r w:rsidRPr="00E20F09">
        <w:rPr>
          <w:color w:val="000000" w:themeColor="text1"/>
        </w:rPr>
        <w:t xml:space="preserve"> library for JSON serialization (not </w:t>
      </w:r>
      <w:proofErr w:type="spellStart"/>
      <w:r w:rsidRPr="00E20F09">
        <w:rPr>
          <w:color w:val="000000" w:themeColor="text1"/>
        </w:rPr>
        <w:t>RapidJSON</w:t>
      </w:r>
      <w:proofErr w:type="spellEnd"/>
      <w:r w:rsidRPr="00E20F09">
        <w:rPr>
          <w:color w:val="000000" w:themeColor="text1"/>
        </w:rPr>
        <w:t xml:space="preserve">). No external JSON library is needed unless custom JSON handling is required (e.g., </w:t>
      </w:r>
      <w:proofErr w:type="spellStart"/>
      <w:r w:rsidRPr="00E20F09">
        <w:rPr>
          <w:color w:val="000000" w:themeColor="text1"/>
        </w:rPr>
        <w:t>nlohmann</w:t>
      </w:r>
      <w:proofErr w:type="spellEnd"/>
      <w:r w:rsidRPr="00E20F09">
        <w:rPr>
          <w:color w:val="000000" w:themeColor="text1"/>
        </w:rPr>
        <w:t>/</w:t>
      </w:r>
      <w:proofErr w:type="spellStart"/>
      <w:r w:rsidRPr="00E20F09">
        <w:rPr>
          <w:color w:val="000000" w:themeColor="text1"/>
        </w:rPr>
        <w:t>json</w:t>
      </w:r>
      <w:proofErr w:type="spellEnd"/>
      <w:r w:rsidRPr="00E20F09">
        <w:rPr>
          <w:color w:val="000000" w:themeColor="text1"/>
        </w:rPr>
        <w:t>).</w:t>
      </w:r>
    </w:p>
    <w:p w14:paraId="39B638DD" w14:textId="77777777" w:rsidR="00142F3D" w:rsidRPr="00E20F09" w:rsidRDefault="00142F3D" w:rsidP="0049655B">
      <w:pPr>
        <w:pStyle w:val="NormalWeb"/>
        <w:ind w:firstLine="360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Optional: Install </w:t>
      </w:r>
      <w:proofErr w:type="spellStart"/>
      <w:r w:rsidRPr="00E20F09">
        <w:rPr>
          <w:color w:val="000000" w:themeColor="text1"/>
        </w:rPr>
        <w:t>nlohmann</w:t>
      </w:r>
      <w:proofErr w:type="spellEnd"/>
      <w:r w:rsidRPr="00E20F09">
        <w:rPr>
          <w:color w:val="000000" w:themeColor="text1"/>
        </w:rPr>
        <w:t>/</w:t>
      </w:r>
      <w:proofErr w:type="spellStart"/>
      <w:r w:rsidRPr="00E20F09">
        <w:rPr>
          <w:color w:val="000000" w:themeColor="text1"/>
        </w:rPr>
        <w:t>json</w:t>
      </w:r>
      <w:proofErr w:type="spellEnd"/>
      <w:r w:rsidRPr="00E20F09">
        <w:rPr>
          <w:color w:val="000000" w:themeColor="text1"/>
        </w:rPr>
        <w:t xml:space="preserve"> for advanced JSON processing:</w:t>
      </w:r>
    </w:p>
    <w:p w14:paraId="627D7A70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git clone https://github.com/nlohmann/json.git </w:t>
      </w:r>
    </w:p>
    <w:p w14:paraId="02CF0AEF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cd </w:t>
      </w:r>
      <w:proofErr w:type="spellStart"/>
      <w:r w:rsidRPr="00E20F09">
        <w:rPr>
          <w:color w:val="000000" w:themeColor="text1"/>
          <w:sz w:val="20"/>
          <w:szCs w:val="20"/>
        </w:rPr>
        <w:t>json</w:t>
      </w:r>
      <w:proofErr w:type="spellEnd"/>
      <w:r w:rsidRPr="00E20F09">
        <w:rPr>
          <w:color w:val="000000" w:themeColor="text1"/>
          <w:sz w:val="20"/>
          <w:szCs w:val="20"/>
        </w:rPr>
        <w:t xml:space="preserve"> </w:t>
      </w:r>
    </w:p>
    <w:p w14:paraId="5BE32A0C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proofErr w:type="spellStart"/>
      <w:r w:rsidRPr="00E20F09">
        <w:rPr>
          <w:color w:val="000000" w:themeColor="text1"/>
          <w:sz w:val="20"/>
          <w:szCs w:val="20"/>
        </w:rPr>
        <w:t>mkdir</w:t>
      </w:r>
      <w:proofErr w:type="spellEnd"/>
      <w:r w:rsidRPr="00E20F09">
        <w:rPr>
          <w:color w:val="000000" w:themeColor="text1"/>
          <w:sz w:val="20"/>
          <w:szCs w:val="20"/>
        </w:rPr>
        <w:t xml:space="preserve"> build &amp;&amp; cd build </w:t>
      </w:r>
    </w:p>
    <w:p w14:paraId="34D0E32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proofErr w:type="spellStart"/>
      <w:r w:rsidRPr="00E20F09">
        <w:rPr>
          <w:color w:val="000000" w:themeColor="text1"/>
          <w:sz w:val="20"/>
          <w:szCs w:val="20"/>
        </w:rPr>
        <w:t>cmake</w:t>
      </w:r>
      <w:proofErr w:type="spellEnd"/>
      <w:proofErr w:type="gramStart"/>
      <w:r w:rsidRPr="00E20F09">
        <w:rPr>
          <w:color w:val="000000" w:themeColor="text1"/>
          <w:sz w:val="20"/>
          <w:szCs w:val="20"/>
        </w:rPr>
        <w:t xml:space="preserve"> ..</w:t>
      </w:r>
      <w:proofErr w:type="gramEnd"/>
      <w:r w:rsidRPr="00E20F09">
        <w:rPr>
          <w:color w:val="000000" w:themeColor="text1"/>
          <w:sz w:val="20"/>
          <w:szCs w:val="20"/>
        </w:rPr>
        <w:t xml:space="preserve"> </w:t>
      </w:r>
    </w:p>
    <w:p w14:paraId="4CA83DD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make -j$(</w:t>
      </w:r>
      <w:proofErr w:type="spellStart"/>
      <w:r w:rsidRPr="00E20F09">
        <w:rPr>
          <w:color w:val="000000" w:themeColor="text1"/>
          <w:sz w:val="20"/>
          <w:szCs w:val="20"/>
        </w:rPr>
        <w:t>nproc</w:t>
      </w:r>
      <w:proofErr w:type="spellEnd"/>
      <w:r w:rsidRPr="00E20F09">
        <w:rPr>
          <w:color w:val="000000" w:themeColor="text1"/>
          <w:sz w:val="20"/>
          <w:szCs w:val="20"/>
        </w:rPr>
        <w:t xml:space="preserve">) </w:t>
      </w:r>
    </w:p>
    <w:p w14:paraId="6D5A4589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 w:firstLine="360"/>
        <w:jc w:val="both"/>
        <w:rPr>
          <w:color w:val="000000" w:themeColor="text1"/>
          <w:sz w:val="20"/>
          <w:szCs w:val="20"/>
        </w:rPr>
      </w:pPr>
      <w:proofErr w:type="spellStart"/>
      <w:r w:rsidRPr="00E20F09">
        <w:rPr>
          <w:color w:val="000000" w:themeColor="text1"/>
          <w:sz w:val="20"/>
          <w:szCs w:val="20"/>
        </w:rPr>
        <w:t>sudo</w:t>
      </w:r>
      <w:proofErr w:type="spellEnd"/>
      <w:r w:rsidRPr="00E20F09">
        <w:rPr>
          <w:color w:val="000000" w:themeColor="text1"/>
          <w:sz w:val="20"/>
          <w:szCs w:val="20"/>
        </w:rPr>
        <w:t xml:space="preserve"> make install</w:t>
      </w:r>
    </w:p>
    <w:p w14:paraId="5CB7E945" w14:textId="77777777" w:rsidR="00142F3D" w:rsidRPr="00E20F09" w:rsidRDefault="00142F3D" w:rsidP="0049655B">
      <w:pPr>
        <w:pStyle w:val="NormalWeb"/>
        <w:ind w:firstLine="360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Explanation: </w:t>
      </w:r>
    </w:p>
    <w:p w14:paraId="167CD95B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Sets CKKS parameters: </w:t>
      </w:r>
      <w:proofErr w:type="spellStart"/>
      <w:r w:rsidRPr="00E20F09">
        <w:rPr>
          <w:color w:val="000000" w:themeColor="text1"/>
        </w:rPr>
        <w:t>multDepth</w:t>
      </w:r>
      <w:proofErr w:type="spellEnd"/>
      <w:r w:rsidRPr="00E20F09">
        <w:rPr>
          <w:color w:val="000000" w:themeColor="text1"/>
        </w:rPr>
        <w:t xml:space="preserve"> for computation levels, </w:t>
      </w:r>
      <w:proofErr w:type="spellStart"/>
      <w:r w:rsidRPr="00E20F09">
        <w:rPr>
          <w:color w:val="000000" w:themeColor="text1"/>
        </w:rPr>
        <w:t>scaleModSize</w:t>
      </w:r>
      <w:proofErr w:type="spellEnd"/>
      <w:r w:rsidRPr="00E20F09">
        <w:rPr>
          <w:color w:val="000000" w:themeColor="text1"/>
        </w:rPr>
        <w:t xml:space="preserve"> for precision, </w:t>
      </w:r>
      <w:proofErr w:type="spellStart"/>
      <w:r w:rsidRPr="00E20F09">
        <w:rPr>
          <w:color w:val="000000" w:themeColor="text1"/>
        </w:rPr>
        <w:t>batchSize</w:t>
      </w:r>
      <w:proofErr w:type="spellEnd"/>
      <w:r w:rsidRPr="00E20F09">
        <w:rPr>
          <w:color w:val="000000" w:themeColor="text1"/>
        </w:rPr>
        <w:t xml:space="preserve"> for vector packing.</w:t>
      </w:r>
    </w:p>
    <w:p w14:paraId="4EAB3101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>Enables features: PKE (public-key encryption), KEYSWITCH, and LEVELEDSHE (for CKKS operations).</w:t>
      </w:r>
    </w:p>
    <w:p w14:paraId="1883CF01" w14:textId="77777777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Serializes the context to </w:t>
      </w:r>
      <w:proofErr w:type="gramStart"/>
      <w:r w:rsidRPr="00E20F09">
        <w:rPr>
          <w:color w:val="000000" w:themeColor="text1"/>
        </w:rPr>
        <w:t>cryptocontext.json</w:t>
      </w:r>
      <w:proofErr w:type="gramEnd"/>
      <w:r w:rsidRPr="00E20F09">
        <w:rPr>
          <w:color w:val="000000" w:themeColor="text1"/>
        </w:rPr>
        <w:t xml:space="preserve"> using Cereal’s JSON archive.</w:t>
      </w:r>
    </w:p>
    <w:p w14:paraId="373470E7" w14:textId="4F65FBAE" w:rsidR="00142F3D" w:rsidRPr="00E20F09" w:rsidRDefault="00142F3D" w:rsidP="0049655B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Clients can deserialize using </w:t>
      </w:r>
      <w:proofErr w:type="gramStart"/>
      <w:r w:rsidRPr="00E20F09">
        <w:rPr>
          <w:color w:val="000000" w:themeColor="text1"/>
        </w:rPr>
        <w:t>cereal::</w:t>
      </w:r>
      <w:proofErr w:type="spellStart"/>
      <w:proofErr w:type="gramEnd"/>
      <w:r w:rsidRPr="00E20F09">
        <w:rPr>
          <w:color w:val="000000" w:themeColor="text1"/>
        </w:rPr>
        <w:t>JSONInputArchive</w:t>
      </w:r>
      <w:proofErr w:type="spellEnd"/>
      <w:r w:rsidRPr="00E20F09">
        <w:rPr>
          <w:color w:val="000000" w:themeColor="text1"/>
        </w:rPr>
        <w:t xml:space="preserve"> to ensure compatible encryption/decryption.</w:t>
      </w:r>
    </w:p>
    <w:p w14:paraId="28E0553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Compile and run:</w:t>
      </w:r>
    </w:p>
    <w:p w14:paraId="4462C00E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g++ cc.cpp -o </w:t>
      </w:r>
      <w:proofErr w:type="spellStart"/>
      <w:r w:rsidRPr="00E20F09">
        <w:rPr>
          <w:color w:val="000000" w:themeColor="text1"/>
          <w:sz w:val="20"/>
          <w:szCs w:val="20"/>
        </w:rPr>
        <w:t>cc_program</w:t>
      </w:r>
      <w:proofErr w:type="spellEnd"/>
      <w:r w:rsidRPr="00E20F09">
        <w:rPr>
          <w:color w:val="000000" w:themeColor="text1"/>
          <w:sz w:val="20"/>
          <w:szCs w:val="20"/>
        </w:rPr>
        <w:t xml:space="preserve"> -std=</w:t>
      </w:r>
      <w:proofErr w:type="spellStart"/>
      <w:r w:rsidRPr="00E20F09">
        <w:rPr>
          <w:color w:val="000000" w:themeColor="text1"/>
          <w:sz w:val="20"/>
          <w:szCs w:val="20"/>
        </w:rPr>
        <w:t>c++</w:t>
      </w:r>
      <w:proofErr w:type="spellEnd"/>
      <w:r w:rsidRPr="00E20F09">
        <w:rPr>
          <w:color w:val="000000" w:themeColor="text1"/>
          <w:sz w:val="20"/>
          <w:szCs w:val="20"/>
        </w:rPr>
        <w:t>17 -I/</w:t>
      </w:r>
      <w:proofErr w:type="spellStart"/>
      <w:r w:rsidRPr="00E20F09">
        <w:rPr>
          <w:color w:val="000000" w:themeColor="text1"/>
          <w:sz w:val="20"/>
          <w:szCs w:val="20"/>
        </w:rPr>
        <w:t>usr</w:t>
      </w:r>
      <w:proofErr w:type="spellEnd"/>
      <w:r w:rsidRPr="00E20F09">
        <w:rPr>
          <w:color w:val="000000" w:themeColor="text1"/>
          <w:sz w:val="20"/>
          <w:szCs w:val="20"/>
        </w:rPr>
        <w:t>/local/include/</w:t>
      </w:r>
      <w:proofErr w:type="spellStart"/>
      <w:r w:rsidRPr="00E20F09">
        <w:rPr>
          <w:color w:val="000000" w:themeColor="text1"/>
          <w:sz w:val="20"/>
          <w:szCs w:val="20"/>
        </w:rPr>
        <w:t>openfhe</w:t>
      </w:r>
      <w:proofErr w:type="spellEnd"/>
      <w:r w:rsidRPr="00E20F09">
        <w:rPr>
          <w:color w:val="000000" w:themeColor="text1"/>
          <w:sz w:val="20"/>
          <w:szCs w:val="20"/>
        </w:rPr>
        <w:t xml:space="preserve"> -L/</w:t>
      </w:r>
      <w:proofErr w:type="spellStart"/>
      <w:r w:rsidRPr="00E20F09">
        <w:rPr>
          <w:color w:val="000000" w:themeColor="text1"/>
          <w:sz w:val="20"/>
          <w:szCs w:val="20"/>
        </w:rPr>
        <w:t>usr</w:t>
      </w:r>
      <w:proofErr w:type="spellEnd"/>
      <w:r w:rsidRPr="00E20F09">
        <w:rPr>
          <w:color w:val="000000" w:themeColor="text1"/>
          <w:sz w:val="20"/>
          <w:szCs w:val="20"/>
        </w:rPr>
        <w:t>/local/lib -</w:t>
      </w:r>
      <w:proofErr w:type="spellStart"/>
      <w:r w:rsidRPr="00E20F09">
        <w:rPr>
          <w:color w:val="000000" w:themeColor="text1"/>
          <w:sz w:val="20"/>
          <w:szCs w:val="20"/>
        </w:rPr>
        <w:t>lopenfhecore</w:t>
      </w:r>
      <w:proofErr w:type="spellEnd"/>
      <w:r w:rsidRPr="00E20F09">
        <w:rPr>
          <w:color w:val="000000" w:themeColor="text1"/>
          <w:sz w:val="20"/>
          <w:szCs w:val="20"/>
        </w:rPr>
        <w:t xml:space="preserve"> -</w:t>
      </w:r>
      <w:proofErr w:type="spellStart"/>
      <w:r w:rsidRPr="00E20F09">
        <w:rPr>
          <w:color w:val="000000" w:themeColor="text1"/>
          <w:sz w:val="20"/>
          <w:szCs w:val="20"/>
        </w:rPr>
        <w:t>lopenfhepke</w:t>
      </w:r>
      <w:proofErr w:type="spellEnd"/>
      <w:r w:rsidRPr="00E20F09">
        <w:rPr>
          <w:color w:val="000000" w:themeColor="text1"/>
          <w:sz w:val="20"/>
          <w:szCs w:val="20"/>
        </w:rPr>
        <w:t xml:space="preserve"> -</w:t>
      </w:r>
      <w:proofErr w:type="spellStart"/>
      <w:r w:rsidRPr="00E20F09">
        <w:rPr>
          <w:color w:val="000000" w:themeColor="text1"/>
          <w:sz w:val="20"/>
          <w:szCs w:val="20"/>
        </w:rPr>
        <w:t>fopenmp</w:t>
      </w:r>
      <w:proofErr w:type="spellEnd"/>
      <w:r w:rsidRPr="00E20F09">
        <w:rPr>
          <w:color w:val="000000" w:themeColor="text1"/>
          <w:sz w:val="20"/>
          <w:szCs w:val="20"/>
        </w:rPr>
        <w:t xml:space="preserve"> -</w:t>
      </w:r>
      <w:proofErr w:type="spellStart"/>
      <w:r w:rsidRPr="00E20F09">
        <w:rPr>
          <w:color w:val="000000" w:themeColor="text1"/>
          <w:sz w:val="20"/>
          <w:szCs w:val="20"/>
        </w:rPr>
        <w:t>lpthread</w:t>
      </w:r>
      <w:proofErr w:type="spellEnd"/>
      <w:r w:rsidRPr="00E20F09">
        <w:rPr>
          <w:color w:val="000000" w:themeColor="text1"/>
          <w:sz w:val="20"/>
          <w:szCs w:val="20"/>
        </w:rPr>
        <w:t xml:space="preserve"> </w:t>
      </w:r>
    </w:p>
    <w:p w14:paraId="4E85E9A7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proofErr w:type="gramStart"/>
      <w:r w:rsidRPr="00E20F09">
        <w:rPr>
          <w:color w:val="000000" w:themeColor="text1"/>
          <w:sz w:val="20"/>
          <w:szCs w:val="20"/>
        </w:rPr>
        <w:t>./</w:t>
      </w:r>
      <w:proofErr w:type="spellStart"/>
      <w:proofErr w:type="gramEnd"/>
      <w:r w:rsidRPr="00E20F09">
        <w:rPr>
          <w:color w:val="000000" w:themeColor="text1"/>
          <w:sz w:val="20"/>
          <w:szCs w:val="20"/>
        </w:rPr>
        <w:t>cc_program</w:t>
      </w:r>
      <w:proofErr w:type="spellEnd"/>
    </w:p>
    <w:p w14:paraId="7C362C3E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</w:p>
    <w:p w14:paraId="3208164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3.5 Server-Side Setup with Mongoose</w:t>
      </w:r>
    </w:p>
    <w:p w14:paraId="7B4B064A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Use </w:t>
      </w:r>
      <w:r w:rsidRPr="00E20F09">
        <w:rPr>
          <w:b/>
          <w:bCs/>
          <w:color w:val="000000" w:themeColor="text1"/>
        </w:rPr>
        <w:t>Mongoose</w:t>
      </w:r>
      <w:r w:rsidRPr="00E20F09">
        <w:rPr>
          <w:color w:val="000000" w:themeColor="text1"/>
        </w:rPr>
        <w:t xml:space="preserve">, a lightweight C-based HTTP server, to serve </w:t>
      </w:r>
      <w:proofErr w:type="gramStart"/>
      <w:r w:rsidRPr="00E20F09">
        <w:rPr>
          <w:color w:val="000000" w:themeColor="text1"/>
        </w:rPr>
        <w:t>cryptocontext.json</w:t>
      </w:r>
      <w:proofErr w:type="gramEnd"/>
      <w:r w:rsidRPr="00E20F09">
        <w:rPr>
          <w:color w:val="000000" w:themeColor="text1"/>
        </w:rPr>
        <w:t xml:space="preserve"> and handle client uploads (e.g., public keys or ciphertexts).</w:t>
      </w:r>
    </w:p>
    <w:p w14:paraId="083D520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1: Download Mongoose</w:t>
      </w:r>
    </w:p>
    <w:p w14:paraId="1704F1FF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>cd /path/to/project/folder</w:t>
      </w:r>
    </w:p>
    <w:p w14:paraId="33C47E28" w14:textId="77777777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proofErr w:type="spellStart"/>
      <w:r w:rsidRPr="00E20F09">
        <w:rPr>
          <w:color w:val="000000" w:themeColor="text1"/>
          <w:sz w:val="20"/>
          <w:szCs w:val="20"/>
        </w:rPr>
        <w:t>wget</w:t>
      </w:r>
      <w:proofErr w:type="spellEnd"/>
      <w:r w:rsidRPr="00E20F09">
        <w:rPr>
          <w:color w:val="000000" w:themeColor="text1"/>
          <w:sz w:val="20"/>
          <w:szCs w:val="20"/>
        </w:rPr>
        <w:t xml:space="preserve"> https://raw.githubusercontent.com/cesanta/mongoose/master/mongoose.c</w:t>
      </w:r>
    </w:p>
    <w:p w14:paraId="1737224B" w14:textId="1428990E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proofErr w:type="spellStart"/>
      <w:r w:rsidRPr="00E20F09">
        <w:rPr>
          <w:color w:val="000000" w:themeColor="text1"/>
          <w:sz w:val="20"/>
          <w:szCs w:val="20"/>
        </w:rPr>
        <w:t>wget</w:t>
      </w:r>
      <w:proofErr w:type="spellEnd"/>
      <w:r w:rsidRPr="00E20F09">
        <w:rPr>
          <w:color w:val="000000" w:themeColor="text1"/>
          <w:sz w:val="20"/>
          <w:szCs w:val="20"/>
        </w:rPr>
        <w:t xml:space="preserve"> https://raw.githubusercontent.com/cesanta/mongoose/master/mongoose.h</w:t>
      </w:r>
    </w:p>
    <w:p w14:paraId="4E2C631D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2: Adjust Buffer Size (Optional)</w:t>
      </w:r>
    </w:p>
    <w:p w14:paraId="17E31CE7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 xml:space="preserve">For large uploads (e.g., ciphertexts), edit </w:t>
      </w:r>
      <w:proofErr w:type="spellStart"/>
      <w:r w:rsidRPr="00E20F09">
        <w:rPr>
          <w:color w:val="000000" w:themeColor="text1"/>
        </w:rPr>
        <w:t>mongoose.h</w:t>
      </w:r>
      <w:proofErr w:type="spellEnd"/>
      <w:r w:rsidRPr="00E20F09">
        <w:rPr>
          <w:color w:val="000000" w:themeColor="text1"/>
        </w:rPr>
        <w:t>:</w:t>
      </w:r>
    </w:p>
    <w:p w14:paraId="0E2AC822" w14:textId="77777777" w:rsidR="00142F3D" w:rsidRPr="00E20F09" w:rsidRDefault="00142F3D" w:rsidP="0049655B">
      <w:pPr>
        <w:pStyle w:val="NormalWeb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  <w:shd w:val="clear" w:color="auto" w:fill="F2F2F2" w:themeFill="background1" w:themeFillShade="F2"/>
        </w:rPr>
        <w:t>#define MG_MAX_RECV_SIZE (20UL * 1024UL * 1024</w:t>
      </w:r>
      <w:proofErr w:type="gramStart"/>
      <w:r w:rsidRPr="00E20F09">
        <w:rPr>
          <w:color w:val="000000" w:themeColor="text1"/>
          <w:sz w:val="20"/>
          <w:szCs w:val="20"/>
          <w:shd w:val="clear" w:color="auto" w:fill="F2F2F2" w:themeFill="background1" w:themeFillShade="F2"/>
        </w:rPr>
        <w:t xml:space="preserve">UL)  </w:t>
      </w:r>
      <w:r w:rsidRPr="00E20F09">
        <w:rPr>
          <w:i/>
          <w:iCs/>
          <w:color w:val="000000" w:themeColor="text1"/>
          <w:sz w:val="20"/>
          <w:szCs w:val="20"/>
          <w:shd w:val="clear" w:color="auto" w:fill="F2F2F2" w:themeFill="background1" w:themeFillShade="F2"/>
        </w:rPr>
        <w:t>/</w:t>
      </w:r>
      <w:proofErr w:type="gramEnd"/>
      <w:r w:rsidRPr="00E20F09">
        <w:rPr>
          <w:i/>
          <w:iCs/>
          <w:color w:val="000000" w:themeColor="text1"/>
          <w:sz w:val="20"/>
          <w:szCs w:val="20"/>
          <w:shd w:val="clear" w:color="auto" w:fill="F2F2F2" w:themeFill="background1" w:themeFillShade="F2"/>
        </w:rPr>
        <w:t>/ 20 MB</w:t>
      </w:r>
    </w:p>
    <w:p w14:paraId="56371D24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Step 3: Compile and Run Server</w:t>
      </w:r>
    </w:p>
    <w:p w14:paraId="1B65C61F" w14:textId="77777777" w:rsidR="00142F3D" w:rsidRPr="00E20F09" w:rsidRDefault="00142F3D" w:rsidP="0049655B">
      <w:pPr>
        <w:pStyle w:val="NormalWeb"/>
        <w:jc w:val="both"/>
        <w:rPr>
          <w:color w:val="000000" w:themeColor="text1"/>
        </w:rPr>
      </w:pPr>
      <w:r w:rsidRPr="00E20F09">
        <w:rPr>
          <w:color w:val="000000" w:themeColor="text1"/>
        </w:rPr>
        <w:t>Example server code (server.cpp) to serve files and handle POST requests (implement endpoints like /upload for client uploads). Compile:</w:t>
      </w:r>
    </w:p>
    <w:p w14:paraId="56C5CB64" w14:textId="5FD59C35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r w:rsidRPr="00E20F09">
        <w:rPr>
          <w:color w:val="000000" w:themeColor="text1"/>
          <w:sz w:val="20"/>
          <w:szCs w:val="20"/>
        </w:rPr>
        <w:t xml:space="preserve">g++ server.cpp </w:t>
      </w:r>
      <w:proofErr w:type="spellStart"/>
      <w:r w:rsidRPr="00E20F09">
        <w:rPr>
          <w:color w:val="000000" w:themeColor="text1"/>
          <w:sz w:val="20"/>
          <w:szCs w:val="20"/>
        </w:rPr>
        <w:t>mongoose.c</w:t>
      </w:r>
      <w:proofErr w:type="spellEnd"/>
      <w:r w:rsidRPr="00E20F09">
        <w:rPr>
          <w:color w:val="000000" w:themeColor="text1"/>
          <w:sz w:val="20"/>
          <w:szCs w:val="20"/>
        </w:rPr>
        <w:t xml:space="preserve"> -o server -</w:t>
      </w:r>
      <w:proofErr w:type="spellStart"/>
      <w:r w:rsidRPr="00E20F09">
        <w:rPr>
          <w:color w:val="000000" w:themeColor="text1"/>
          <w:sz w:val="20"/>
          <w:szCs w:val="20"/>
        </w:rPr>
        <w:t>pthread</w:t>
      </w:r>
      <w:proofErr w:type="spellEnd"/>
      <w:r w:rsidRPr="00E20F09">
        <w:rPr>
          <w:color w:val="000000" w:themeColor="text1"/>
          <w:sz w:val="20"/>
          <w:szCs w:val="20"/>
        </w:rPr>
        <w:t xml:space="preserve"> -std=</w:t>
      </w:r>
      <w:proofErr w:type="spellStart"/>
      <w:r w:rsidRPr="00E20F09">
        <w:rPr>
          <w:color w:val="000000" w:themeColor="text1"/>
          <w:sz w:val="20"/>
          <w:szCs w:val="20"/>
        </w:rPr>
        <w:t>c++</w:t>
      </w:r>
      <w:proofErr w:type="spellEnd"/>
      <w:r w:rsidRPr="00E20F09">
        <w:rPr>
          <w:color w:val="000000" w:themeColor="text1"/>
          <w:sz w:val="20"/>
          <w:szCs w:val="20"/>
        </w:rPr>
        <w:t>17</w:t>
      </w:r>
    </w:p>
    <w:p w14:paraId="628B9C5F" w14:textId="4F6C4059" w:rsidR="00142F3D" w:rsidRPr="00E20F09" w:rsidRDefault="00142F3D" w:rsidP="0049655B">
      <w:pPr>
        <w:pStyle w:val="NormalWeb"/>
        <w:shd w:val="clear" w:color="auto" w:fill="F2F2F2" w:themeFill="background1" w:themeFillShade="F2"/>
        <w:ind w:left="720"/>
        <w:jc w:val="both"/>
        <w:rPr>
          <w:color w:val="000000" w:themeColor="text1"/>
          <w:sz w:val="20"/>
          <w:szCs w:val="20"/>
        </w:rPr>
      </w:pPr>
      <w:proofErr w:type="gramStart"/>
      <w:r w:rsidRPr="00E20F09">
        <w:rPr>
          <w:color w:val="000000" w:themeColor="text1"/>
          <w:sz w:val="20"/>
          <w:szCs w:val="20"/>
        </w:rPr>
        <w:t>./</w:t>
      </w:r>
      <w:proofErr w:type="gramEnd"/>
      <w:r w:rsidRPr="00E20F09">
        <w:rPr>
          <w:color w:val="000000" w:themeColor="text1"/>
          <w:sz w:val="20"/>
          <w:szCs w:val="20"/>
        </w:rPr>
        <w:t>server</w:t>
      </w:r>
    </w:p>
    <w:p w14:paraId="13677469" w14:textId="0830377C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Serves on port 8000 by default. </w:t>
      </w:r>
    </w:p>
    <w:p w14:paraId="02E9A1B6" w14:textId="5051949B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Access files: http://[server-ip</w:t>
      </w:r>
      <w:proofErr w:type="gramStart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]:8000/cryptocontext.json</w:t>
      </w:r>
      <w:proofErr w:type="gramEnd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</w:p>
    <w:p w14:paraId="035376AD" w14:textId="38A4CA87" w:rsidR="00142F3D" w:rsidRPr="00E20F09" w:rsidRDefault="00142F3D" w:rsidP="0049655B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Change port</w:t>
      </w:r>
      <w:proofErr w:type="gramStart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: .</w:t>
      </w:r>
      <w:proofErr w:type="gramEnd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/server -</w:t>
      </w:r>
      <w:proofErr w:type="spellStart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listening_port</w:t>
      </w:r>
      <w:proofErr w:type="spellEnd"/>
      <w:r w:rsidRPr="00E20F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8080</w:t>
      </w:r>
    </w:p>
    <w:p w14:paraId="549B7B1F" w14:textId="77777777" w:rsidR="00142F3D" w:rsidRPr="00E20F09" w:rsidRDefault="00142F3D" w:rsidP="0049655B">
      <w:pPr>
        <w:shd w:val="clear" w:color="auto" w:fill="FFFFFF" w:themeFill="background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8591076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3.6 Client-Side Setup</w:t>
      </w:r>
    </w:p>
    <w:p w14:paraId="7BD934F6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1: Install OpenFHE</w:t>
      </w:r>
    </w:p>
    <w:p w14:paraId="56D1C71D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Follow the same steps as in Section 3.2 to install OpenFHE on clients.</w:t>
      </w:r>
    </w:p>
    <w:p w14:paraId="48D08637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Step 2: Download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CryptoContext</w:t>
      </w:r>
      <w:proofErr w:type="spellEnd"/>
    </w:p>
    <w:p w14:paraId="02B9CE4A" w14:textId="77777777" w:rsidR="00142F3D" w:rsidRPr="00E20F09" w:rsidRDefault="00142F3D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Fetch the JSON file from the server:</w:t>
      </w:r>
    </w:p>
    <w:p w14:paraId="04CF7CA4" w14:textId="35541F5A" w:rsidR="00142F3D" w:rsidRPr="00E20F09" w:rsidRDefault="006555C0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curl http://[server-ip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]:8000/cryptocontext.json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 xml:space="preserve"> -o 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cryptocontext.json</w:t>
      </w:r>
      <w:proofErr w:type="gramEnd"/>
    </w:p>
    <w:p w14:paraId="340AB42C" w14:textId="77777777" w:rsidR="006555C0" w:rsidRPr="00E20F09" w:rsidRDefault="006555C0" w:rsidP="0049655B">
      <w:pPr>
        <w:shd w:val="clear" w:color="auto" w:fill="FFFFFF" w:themeFill="background1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491939FF" w14:textId="3C829ABA" w:rsidR="006555C0" w:rsidRPr="00E20F09" w:rsidRDefault="006555C0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Step 3: Upload Files to Server</w:t>
      </w:r>
    </w:p>
    <w:p w14:paraId="70287B4B" w14:textId="67D2C82C" w:rsidR="006555C0" w:rsidRPr="00E20F09" w:rsidRDefault="006555C0" w:rsidP="0049655B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Upload client data (e.g., public key):</w:t>
      </w:r>
    </w:p>
    <w:p w14:paraId="2EFAA42E" w14:textId="597FCB50" w:rsidR="006555C0" w:rsidRPr="00E20F09" w:rsidRDefault="006555C0" w:rsidP="0049655B">
      <w:pPr>
        <w:shd w:val="clear" w:color="auto" w:fill="F2F2F2" w:themeFill="background1" w:themeFillShade="F2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curl -X POST "http://[server-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ip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]:8000/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upload?client_id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=client1&amp;type=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pubkey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" -F file=@client1-public.key</w:t>
      </w:r>
    </w:p>
    <w:p w14:paraId="66985A50" w14:textId="1021050A" w:rsidR="006555C0" w:rsidRPr="00E20F09" w:rsidRDefault="006555C0" w:rsidP="0049655B">
      <w:pPr>
        <w:pStyle w:val="ListParagraph"/>
        <w:numPr>
          <w:ilvl w:val="0"/>
          <w:numId w:val="26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Ensure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client_id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type match server requirements. </w:t>
      </w:r>
    </w:p>
    <w:p w14:paraId="778AFBEB" w14:textId="59F7593D" w:rsidR="006555C0" w:rsidRPr="00E20F09" w:rsidRDefault="006555C0" w:rsidP="0049655B">
      <w:pPr>
        <w:pStyle w:val="ListParagraph"/>
        <w:numPr>
          <w:ilvl w:val="0"/>
          <w:numId w:val="26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Use -F for form data to handle file uploads securely.</w:t>
      </w:r>
    </w:p>
    <w:p w14:paraId="41C74771" w14:textId="77777777" w:rsidR="006555C0" w:rsidRPr="00E20F09" w:rsidRDefault="006555C0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D221ED7" w14:textId="77777777" w:rsidR="006555C0" w:rsidRPr="00E20F09" w:rsidRDefault="006555C0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3.7 Troubleshooting</w:t>
      </w:r>
    </w:p>
    <w:p w14:paraId="0EB55C7A" w14:textId="77777777" w:rsidR="00F24CB1" w:rsidRPr="00E20F09" w:rsidRDefault="00F24CB1" w:rsidP="0049655B">
      <w:pPr>
        <w:pStyle w:val="ListParagraph"/>
        <w:shd w:val="clear" w:color="auto" w:fill="FFFFFF" w:themeFill="background1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1105FC12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Library not found: Verify LD_LIBRARY_PATH includes /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usr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/local/lib.</w:t>
      </w:r>
    </w:p>
    <w:p w14:paraId="2DA3E979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Mongoose buffer issues: Increase MG_MAX_RECV_SIZE and recompile.</w:t>
      </w:r>
    </w:p>
    <w:p w14:paraId="0440A3DF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Serialization errors: Ensure Cereal headers are accessible; rebuild OpenFHE if needed.</w:t>
      </w:r>
    </w:p>
    <w:p w14:paraId="3EDB5E7B" w14:textId="77777777" w:rsidR="006555C0" w:rsidRPr="00E20F09" w:rsidRDefault="006555C0" w:rsidP="0049655B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Version mismatches: Use the same OpenFHE version on server and clients to avoid compatibility issues.</w:t>
      </w:r>
    </w:p>
    <w:p w14:paraId="5D9B0550" w14:textId="1FED0E31" w:rsidR="0049655B" w:rsidRPr="00735967" w:rsidRDefault="006555C0" w:rsidP="00735967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0"/>
        </w:tabs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Security: In production, secure the Mongoose server (e.g., HTTPS, authentication) to protect sensitive data like 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cryptocontext.json</w:t>
      </w:r>
      <w:proofErr w:type="gramEnd"/>
      <w:r w:rsidRPr="00E20F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0F9228D" w14:textId="6C50ABCD" w:rsidR="00A4220C" w:rsidRPr="00E20F09" w:rsidRDefault="00196433" w:rsidP="0049655B">
      <w:pPr>
        <w:pStyle w:val="Heading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Directory Structure (Reference)  </w:t>
      </w:r>
    </w:p>
    <w:p w14:paraId="10AF519E" w14:textId="77777777" w:rsidR="00A4220C" w:rsidRPr="00E20F09" w:rsidRDefault="00A4220C" w:rsidP="0049655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01647" w14:textId="1718E24C" w:rsidR="006555C0" w:rsidRPr="00E20F09" w:rsidRDefault="00A450C5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~/Desktop/PPFL/</w:t>
      </w:r>
    </w:p>
    <w:p w14:paraId="7A235CD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Makefile</w:t>
      </w:r>
      <w:proofErr w:type="spellEnd"/>
    </w:p>
    <w:p w14:paraId="39AD5CA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client</w:t>
      </w:r>
    </w:p>
    <w:p w14:paraId="4AC9381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build</w:t>
      </w:r>
    </w:p>
    <w:p w14:paraId="2479524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REkeyGen</w:t>
      </w:r>
      <w:proofErr w:type="spellEnd"/>
    </w:p>
    <w:p w14:paraId="5D57113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decryptModelWeights</w:t>
      </w:r>
      <w:proofErr w:type="spellEnd"/>
    </w:p>
    <w:p w14:paraId="703B47A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encryptModelWeights</w:t>
      </w:r>
      <w:proofErr w:type="spellEnd"/>
    </w:p>
    <w:p w14:paraId="2D3812F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keyGen</w:t>
      </w:r>
      <w:proofErr w:type="spellEnd"/>
    </w:p>
    <w:p w14:paraId="5B3BF34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config</w:t>
      </w:r>
    </w:p>
    <w:p w14:paraId="25F0E66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client_1</w:t>
      </w:r>
    </w:p>
    <w:p w14:paraId="25C4B23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client_2</w:t>
      </w:r>
    </w:p>
    <w:p w14:paraId="05F516C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2676EE3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REkeyGen.cpp</w:t>
      </w:r>
    </w:p>
    <w:p w14:paraId="3B9D706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c_trainAndUpdate.py</w:t>
      </w:r>
    </w:p>
    <w:p w14:paraId="21ECD5C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decryptModelWeights.cpp</w:t>
      </w:r>
    </w:p>
    <w:p w14:paraId="15D261B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│   │   ├── encryptModelWeights.cpp</w:t>
      </w:r>
    </w:p>
    <w:p w14:paraId="42FBF10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keyGen.cpp</w:t>
      </w:r>
    </w:p>
    <w:p w14:paraId="5659F52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storage</w:t>
      </w:r>
    </w:p>
    <w:p w14:paraId="541DC23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client_1</w:t>
      </w:r>
    </w:p>
    <w:p w14:paraId="14AF850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└── client_2</w:t>
      </w:r>
    </w:p>
    <w:p w14:paraId="2C9026D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documentation</w:t>
      </w:r>
    </w:p>
    <w:p w14:paraId="312F5E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lib</w:t>
      </w:r>
    </w:p>
    <w:p w14:paraId="015A5D6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base64_utils.h</w:t>
      </w:r>
    </w:p>
    <w:p w14:paraId="02BD288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mongoose</w:t>
      </w:r>
    </w:p>
    <w:p w14:paraId="2DC9B30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mongoose.c</w:t>
      </w:r>
      <w:proofErr w:type="spellEnd"/>
    </w:p>
    <w:p w14:paraId="2DE5873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mongoose.h</w:t>
      </w:r>
      <w:proofErr w:type="spellEnd"/>
    </w:p>
    <w:p w14:paraId="5981239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openfhe</w:t>
      </w:r>
      <w:proofErr w:type="spellEnd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-development</w:t>
      </w:r>
    </w:p>
    <w:p w14:paraId="4A3FD29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CMakeLists.User.txt</w:t>
      </w:r>
    </w:p>
    <w:p w14:paraId="0D7F45A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CMakeLists.txt</w:t>
      </w:r>
    </w:p>
    <w:p w14:paraId="669FB3C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CPPLINT.cfg</w:t>
      </w:r>
      <w:proofErr w:type="spellEnd"/>
    </w:p>
    <w:p w14:paraId="17C0447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LICENSE</w:t>
      </w:r>
    </w:p>
    <w:p w14:paraId="460F500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Makefile</w:t>
      </w:r>
      <w:proofErr w:type="spellEnd"/>
    </w:p>
    <w:p w14:paraId="547E5C0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OpenFHEConfig.cmake.in</w:t>
      </w:r>
    </w:p>
    <w:p w14:paraId="0E9E8FC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OpenFHEConfigVersion.cmake.in</w:t>
      </w:r>
    </w:p>
    <w:p w14:paraId="73FEA77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PreLoad.cmake</w:t>
      </w:r>
      <w:proofErr w:type="spellEnd"/>
    </w:p>
    <w:p w14:paraId="0B6ABEA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README.md</w:t>
      </w:r>
    </w:p>
    <w:p w14:paraId="1921828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benchmark</w:t>
      </w:r>
    </w:p>
    <w:p w14:paraId="35988DA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build</w:t>
      </w:r>
    </w:p>
    <w:p w14:paraId="387EB34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cicd</w:t>
      </w:r>
      <w:proofErr w:type="spellEnd"/>
    </w:p>
    <w:p w14:paraId="6FB1924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configure</w:t>
      </w:r>
    </w:p>
    <w:p w14:paraId="0A465B1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demoData</w:t>
      </w:r>
      <w:proofErr w:type="spellEnd"/>
    </w:p>
    <w:p w14:paraId="4820F6A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docker</w:t>
      </w:r>
    </w:p>
    <w:p w14:paraId="33A2CC6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│       ├── docs</w:t>
      </w:r>
    </w:p>
    <w:p w14:paraId="0787F7D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logo.png</w:t>
      </w:r>
    </w:p>
    <w:p w14:paraId="063CA37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scripts</w:t>
      </w:r>
    </w:p>
    <w:p w14:paraId="5F57DF5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491F5DD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test</w:t>
      </w:r>
    </w:p>
    <w:p w14:paraId="536040D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└── third-party</w:t>
      </w:r>
    </w:p>
    <w:p w14:paraId="2EA497B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orchestration</w:t>
      </w:r>
    </w:p>
    <w:p w14:paraId="7B5CAA2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client_fns.sh</w:t>
      </w:r>
    </w:p>
    <w:p w14:paraId="2CF9A61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comm_fns.sh</w:t>
      </w:r>
    </w:p>
    <w:p w14:paraId="0065921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helper_fns.sh</w:t>
      </w:r>
    </w:p>
    <w:p w14:paraId="53A2CFC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oConfig.json</w:t>
      </w:r>
      <w:proofErr w:type="spellEnd"/>
    </w:p>
    <w:p w14:paraId="280ADBF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run.sh</w:t>
      </w:r>
    </w:p>
    <w:p w14:paraId="43A4871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server_fns.sh</w:t>
      </w:r>
    </w:p>
    <w:p w14:paraId="19DE5AD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release</w:t>
      </w:r>
    </w:p>
    <w:p w14:paraId="024F9E6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</w:t>
      </w:r>
    </w:p>
    <w:p w14:paraId="437CCD6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server</w:t>
      </w:r>
    </w:p>
    <w:p w14:paraId="25DFD4A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server</w:t>
      </w:r>
    </w:p>
    <w:p w14:paraId="16EE40B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build</w:t>
      </w:r>
    </w:p>
    <w:p w14:paraId="4D36A1B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aggregateEncryptedWeights</w:t>
      </w:r>
      <w:proofErr w:type="spellEnd"/>
    </w:p>
    <w:p w14:paraId="43E6205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changeCipherDomain</w:t>
      </w:r>
      <w:proofErr w:type="spellEnd"/>
    </w:p>
    <w:p w14:paraId="6E73EBB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genCC</w:t>
      </w:r>
      <w:proofErr w:type="spellEnd"/>
    </w:p>
    <w:p w14:paraId="7027CA1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runMserver</w:t>
      </w:r>
      <w:proofErr w:type="spellEnd"/>
    </w:p>
    <w:p w14:paraId="417FB3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config</w:t>
      </w:r>
    </w:p>
    <w:p w14:paraId="5B0FB6E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config_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cc.json</w:t>
      </w:r>
      <w:proofErr w:type="spellEnd"/>
      <w:proofErr w:type="gramEnd"/>
    </w:p>
    <w:p w14:paraId="04E8421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sConfig.json</w:t>
      </w:r>
      <w:proofErr w:type="spellEnd"/>
    </w:p>
    <w:p w14:paraId="5D3B359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4384545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aggregateEncryptedWeights.cpp</w:t>
      </w:r>
    </w:p>
    <w:p w14:paraId="46A3C5E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│   │   ├── changeCipherDomain.cpp</w:t>
      </w:r>
    </w:p>
    <w:p w14:paraId="13EBE8E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genCC.cpp</w:t>
      </w:r>
    </w:p>
    <w:p w14:paraId="5C53231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└── runMserver.cpp</w:t>
      </w:r>
    </w:p>
    <w:p w14:paraId="7C76DBA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storage</w:t>
      </w:r>
    </w:p>
    <w:p w14:paraId="76D5D13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    ├── </w:t>
      </w:r>
      <w:proofErr w:type="spellStart"/>
      <w:proofErr w:type="gram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CC.json</w:t>
      </w:r>
      <w:proofErr w:type="spellEnd"/>
      <w:proofErr w:type="gramEnd"/>
    </w:p>
    <w:p w14:paraId="03C7F7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├── client_1</w:t>
      </w:r>
    </w:p>
    <w:p w14:paraId="2968555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    └── client_2</w:t>
      </w:r>
    </w:p>
    <w:p w14:paraId="229DCB4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├── test</w:t>
      </w:r>
    </w:p>
    <w:p w14:paraId="1A8D691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client</w:t>
      </w:r>
    </w:p>
    <w:p w14:paraId="3E059DED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build</w:t>
      </w:r>
    </w:p>
    <w:p w14:paraId="78886FA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config</w:t>
      </w:r>
    </w:p>
    <w:p w14:paraId="252F47D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21E48AC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server</w:t>
      </w:r>
    </w:p>
    <w:p w14:paraId="57ACD58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build</w:t>
      </w:r>
    </w:p>
    <w:p w14:paraId="1C89533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│   ├── config</w:t>
      </w:r>
    </w:p>
    <w:p w14:paraId="5B4A72B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  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5220D65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├── test_helper_fns.hpp</w:t>
      </w:r>
    </w:p>
    <w:p w14:paraId="50CB8FF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│   └── test_run.sh</w:t>
      </w:r>
    </w:p>
    <w:p w14:paraId="2C5FA23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└── utils</w:t>
      </w:r>
    </w:p>
    <w:p w14:paraId="6BDF18D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├── cereal</w:t>
      </w:r>
    </w:p>
    <w:p w14:paraId="68C9739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CMakeLists.txt</w:t>
      </w:r>
    </w:p>
    <w:p w14:paraId="1363F5D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Config.cmake.in</w:t>
      </w:r>
    </w:p>
    <w:p w14:paraId="7CDC1E3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LICENSE</w:t>
      </w:r>
    </w:p>
    <w:p w14:paraId="237FF248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README.md</w:t>
      </w:r>
    </w:p>
    <w:p w14:paraId="7E7E86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appveyor.yml</w:t>
      </w:r>
      <w:proofErr w:type="spellEnd"/>
    </w:p>
    <w:p w14:paraId="570C0D7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build</w:t>
      </w:r>
    </w:p>
    <w:p w14:paraId="046D6B5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cereal.pc.in</w:t>
      </w:r>
    </w:p>
    <w:p w14:paraId="74BCC68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│   ├── doc</w:t>
      </w:r>
    </w:p>
    <w:p w14:paraId="0918C03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include</w:t>
      </w:r>
    </w:p>
    <w:p w14:paraId="15921CF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sandbox</w:t>
      </w:r>
    </w:p>
    <w:p w14:paraId="216D678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├── scripts</w:t>
      </w:r>
    </w:p>
    <w:p w14:paraId="7D286F70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│  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unittests</w:t>
      </w:r>
      <w:proofErr w:type="spellEnd"/>
    </w:p>
    <w:p w14:paraId="1348290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└──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</w:p>
    <w:p w14:paraId="5259D50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BUILD.bazel</w:t>
      </w:r>
      <w:proofErr w:type="spellEnd"/>
    </w:p>
    <w:p w14:paraId="5B4DE97F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CITATION.cff</w:t>
      </w:r>
      <w:proofErr w:type="spellEnd"/>
    </w:p>
    <w:p w14:paraId="57038E51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CMakeLists.txt</w:t>
      </w:r>
    </w:p>
    <w:p w14:paraId="3E77A9D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ChangeLog.md</w:t>
      </w:r>
    </w:p>
    <w:p w14:paraId="0FBAA27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FILES.md</w:t>
      </w:r>
    </w:p>
    <w:p w14:paraId="05F6E25C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LICENSE.MIT</w:t>
      </w:r>
    </w:p>
    <w:p w14:paraId="6B5688F5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LICENSES</w:t>
      </w:r>
    </w:p>
    <w:p w14:paraId="71D11F47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MODULE.bazel</w:t>
      </w:r>
      <w:proofErr w:type="spellEnd"/>
    </w:p>
    <w:p w14:paraId="7EA9E5C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Makefile</w:t>
      </w:r>
      <w:proofErr w:type="spellEnd"/>
    </w:p>
    <w:p w14:paraId="56E19874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Package.swift</w:t>
      </w:r>
      <w:proofErr w:type="spellEnd"/>
    </w:p>
    <w:p w14:paraId="27A26FC9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README.md</w:t>
      </w:r>
    </w:p>
    <w:p w14:paraId="1DA73D1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build</w:t>
      </w:r>
    </w:p>
    <w:p w14:paraId="33DFC212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cmake</w:t>
      </w:r>
      <w:proofErr w:type="spellEnd"/>
    </w:p>
    <w:p w14:paraId="2A250C26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docs</w:t>
      </w:r>
    </w:p>
    <w:p w14:paraId="6A4FDEF3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include</w:t>
      </w:r>
    </w:p>
    <w:p w14:paraId="1529059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proofErr w:type="gram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meson.build</w:t>
      </w:r>
      <w:proofErr w:type="spellEnd"/>
      <w:proofErr w:type="gramEnd"/>
    </w:p>
    <w:p w14:paraId="61C9431B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nlohmann_</w:t>
      </w:r>
      <w:proofErr w:type="gram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json.natvis</w:t>
      </w:r>
      <w:proofErr w:type="spellEnd"/>
      <w:proofErr w:type="gramEnd"/>
    </w:p>
    <w:p w14:paraId="0120524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single_include</w:t>
      </w:r>
      <w:proofErr w:type="spellEnd"/>
    </w:p>
    <w:p w14:paraId="5002389A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</w:t>
      </w:r>
      <w:proofErr w:type="spellStart"/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</w:p>
    <w:p w14:paraId="0042439E" w14:textId="77777777" w:rsidR="006555C0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├── tests</w:t>
      </w:r>
    </w:p>
    <w:p w14:paraId="068336D8" w14:textId="0928B0E9" w:rsidR="00A4220C" w:rsidRPr="00E20F09" w:rsidRDefault="006555C0" w:rsidP="0049655B">
      <w:pPr>
        <w:shd w:val="clear" w:color="auto" w:fill="EDEDE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└── tools</w:t>
      </w:r>
    </w:p>
    <w:sectPr w:rsidR="00A4220C" w:rsidRPr="00E20F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525B6"/>
    <w:multiLevelType w:val="hybridMultilevel"/>
    <w:tmpl w:val="BBD212A4"/>
    <w:lvl w:ilvl="0" w:tplc="C4848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A6333"/>
    <w:multiLevelType w:val="multilevel"/>
    <w:tmpl w:val="C70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222B6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C2665"/>
    <w:multiLevelType w:val="multilevel"/>
    <w:tmpl w:val="59C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631C3"/>
    <w:multiLevelType w:val="multilevel"/>
    <w:tmpl w:val="64B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E0B6C"/>
    <w:multiLevelType w:val="multilevel"/>
    <w:tmpl w:val="E5B4B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49318F"/>
    <w:multiLevelType w:val="multilevel"/>
    <w:tmpl w:val="E8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B75A3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2369C"/>
    <w:multiLevelType w:val="multilevel"/>
    <w:tmpl w:val="87A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FF0BC5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E28CF"/>
    <w:multiLevelType w:val="multilevel"/>
    <w:tmpl w:val="94EC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80AE2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1B19CB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E4AD3"/>
    <w:multiLevelType w:val="multilevel"/>
    <w:tmpl w:val="75F2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331E2B"/>
    <w:multiLevelType w:val="multilevel"/>
    <w:tmpl w:val="2A48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6E18A9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07AF6"/>
    <w:multiLevelType w:val="multilevel"/>
    <w:tmpl w:val="E43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13E7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9006A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B7E24"/>
    <w:multiLevelType w:val="multilevel"/>
    <w:tmpl w:val="86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76845">
    <w:abstractNumId w:val="8"/>
  </w:num>
  <w:num w:numId="2" w16cid:durableId="1863666613">
    <w:abstractNumId w:val="6"/>
  </w:num>
  <w:num w:numId="3" w16cid:durableId="1931353051">
    <w:abstractNumId w:val="5"/>
  </w:num>
  <w:num w:numId="4" w16cid:durableId="1139374257">
    <w:abstractNumId w:val="4"/>
  </w:num>
  <w:num w:numId="5" w16cid:durableId="1487744422">
    <w:abstractNumId w:val="7"/>
  </w:num>
  <w:num w:numId="6" w16cid:durableId="1450321475">
    <w:abstractNumId w:val="3"/>
  </w:num>
  <w:num w:numId="7" w16cid:durableId="1687830718">
    <w:abstractNumId w:val="2"/>
  </w:num>
  <w:num w:numId="8" w16cid:durableId="1696419229">
    <w:abstractNumId w:val="1"/>
  </w:num>
  <w:num w:numId="9" w16cid:durableId="1749771259">
    <w:abstractNumId w:val="0"/>
  </w:num>
  <w:num w:numId="10" w16cid:durableId="63339674">
    <w:abstractNumId w:val="9"/>
  </w:num>
  <w:num w:numId="11" w16cid:durableId="745030654">
    <w:abstractNumId w:val="13"/>
  </w:num>
  <w:num w:numId="12" w16cid:durableId="1731345745">
    <w:abstractNumId w:val="23"/>
  </w:num>
  <w:num w:numId="13" w16cid:durableId="961419021">
    <w:abstractNumId w:val="19"/>
  </w:num>
  <w:num w:numId="14" w16cid:durableId="1906522199">
    <w:abstractNumId w:val="17"/>
  </w:num>
  <w:num w:numId="15" w16cid:durableId="329800124">
    <w:abstractNumId w:val="22"/>
  </w:num>
  <w:num w:numId="16" w16cid:durableId="792602306">
    <w:abstractNumId w:val="10"/>
  </w:num>
  <w:num w:numId="17" w16cid:durableId="1578858710">
    <w:abstractNumId w:val="14"/>
  </w:num>
  <w:num w:numId="18" w16cid:durableId="1498885851">
    <w:abstractNumId w:val="12"/>
  </w:num>
  <w:num w:numId="19" w16cid:durableId="763115841">
    <w:abstractNumId w:val="15"/>
  </w:num>
  <w:num w:numId="20" w16cid:durableId="687409667">
    <w:abstractNumId w:val="16"/>
  </w:num>
  <w:num w:numId="21" w16cid:durableId="430587197">
    <w:abstractNumId w:val="25"/>
  </w:num>
  <w:num w:numId="22" w16cid:durableId="34087093">
    <w:abstractNumId w:val="28"/>
  </w:num>
  <w:num w:numId="23" w16cid:durableId="1188912434">
    <w:abstractNumId w:val="18"/>
  </w:num>
  <w:num w:numId="24" w16cid:durableId="2013952562">
    <w:abstractNumId w:val="11"/>
  </w:num>
  <w:num w:numId="25" w16cid:durableId="1276518103">
    <w:abstractNumId w:val="24"/>
  </w:num>
  <w:num w:numId="26" w16cid:durableId="712924113">
    <w:abstractNumId w:val="26"/>
  </w:num>
  <w:num w:numId="27" w16cid:durableId="1428307959">
    <w:abstractNumId w:val="20"/>
  </w:num>
  <w:num w:numId="28" w16cid:durableId="629558381">
    <w:abstractNumId w:val="21"/>
  </w:num>
  <w:num w:numId="29" w16cid:durableId="1535735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90"/>
    <w:rsid w:val="00034616"/>
    <w:rsid w:val="000451B9"/>
    <w:rsid w:val="0006063C"/>
    <w:rsid w:val="00142F3D"/>
    <w:rsid w:val="0015074B"/>
    <w:rsid w:val="00163253"/>
    <w:rsid w:val="001870CD"/>
    <w:rsid w:val="00196433"/>
    <w:rsid w:val="0029639D"/>
    <w:rsid w:val="00326F90"/>
    <w:rsid w:val="003B5B82"/>
    <w:rsid w:val="003D5C8B"/>
    <w:rsid w:val="003E061D"/>
    <w:rsid w:val="003E47DE"/>
    <w:rsid w:val="0049655B"/>
    <w:rsid w:val="004A3D24"/>
    <w:rsid w:val="004B6802"/>
    <w:rsid w:val="006555C0"/>
    <w:rsid w:val="006C3747"/>
    <w:rsid w:val="00735967"/>
    <w:rsid w:val="00736A30"/>
    <w:rsid w:val="00774180"/>
    <w:rsid w:val="00783CA8"/>
    <w:rsid w:val="007A5007"/>
    <w:rsid w:val="00806D68"/>
    <w:rsid w:val="00840F94"/>
    <w:rsid w:val="008D27E5"/>
    <w:rsid w:val="009B38B0"/>
    <w:rsid w:val="00A4220C"/>
    <w:rsid w:val="00A450C5"/>
    <w:rsid w:val="00AA1D8D"/>
    <w:rsid w:val="00AF5D04"/>
    <w:rsid w:val="00B321B8"/>
    <w:rsid w:val="00B47730"/>
    <w:rsid w:val="00C01A74"/>
    <w:rsid w:val="00C86744"/>
    <w:rsid w:val="00CB0664"/>
    <w:rsid w:val="00D55913"/>
    <w:rsid w:val="00D948D6"/>
    <w:rsid w:val="00DA29B9"/>
    <w:rsid w:val="00E20F09"/>
    <w:rsid w:val="00E55933"/>
    <w:rsid w:val="00E55AFF"/>
    <w:rsid w:val="00F24CB1"/>
    <w:rsid w:val="00FA3B54"/>
    <w:rsid w:val="00FB0F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02B26"/>
  <w14:defaultImageDpi w14:val="300"/>
  <w15:docId w15:val="{1F57FD79-552A-4CEC-AD6E-1449846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F5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Nikam</dc:creator>
  <cp:keywords/>
  <dc:description>generated by python-docx</dc:description>
  <cp:lastModifiedBy>Prabhat Karlekar</cp:lastModifiedBy>
  <cp:revision>6</cp:revision>
  <dcterms:created xsi:type="dcterms:W3CDTF">2025-09-03T06:11:00Z</dcterms:created>
  <dcterms:modified xsi:type="dcterms:W3CDTF">2025-09-03T12:13:00Z</dcterms:modified>
  <cp:category/>
</cp:coreProperties>
</file>