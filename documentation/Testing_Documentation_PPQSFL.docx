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3F99D" w14:textId="3CB54BD3" w:rsidR="00EF183E" w:rsidRPr="00EF183E" w:rsidRDefault="00BB18F6" w:rsidP="00EF183E">
      <w:pPr>
        <w:ind w:right="-432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F183E">
        <w:rPr>
          <w:rFonts w:ascii="Times New Roman" w:hAnsi="Times New Roman" w:cs="Times New Roman"/>
          <w:b/>
          <w:bCs/>
          <w:sz w:val="24"/>
          <w:szCs w:val="24"/>
          <w:lang w:val="en-IN"/>
        </w:rPr>
        <w:t>Test</w:t>
      </w:r>
      <w:r w:rsidR="00A70F2E" w:rsidRPr="00EF183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EF183E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</w:t>
      </w:r>
    </w:p>
    <w:p w14:paraId="0718CCDA" w14:textId="78C46641" w:rsidR="00A4220C" w:rsidRDefault="00EF183E" w:rsidP="00EF183E">
      <w:pPr>
        <w:ind w:right="-43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3D58F" wp14:editId="008D61B8">
                <wp:simplePos x="0" y="0"/>
                <wp:positionH relativeFrom="column">
                  <wp:posOffset>-12700</wp:posOffset>
                </wp:positionH>
                <wp:positionV relativeFrom="paragraph">
                  <wp:posOffset>611505</wp:posOffset>
                </wp:positionV>
                <wp:extent cx="5753100" cy="19050"/>
                <wp:effectExtent l="0" t="0" r="19050" b="19050"/>
                <wp:wrapNone/>
                <wp:docPr id="6637207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033F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48.15pt" to="452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" strokecolor="black [3040]"/>
            </w:pict>
          </mc:Fallback>
        </mc:AlternateContent>
      </w:r>
      <w:r w:rsidR="00A70F2E" w:rsidRPr="00EF183E">
        <w:rPr>
          <w:rFonts w:ascii="Times New Roman" w:hAnsi="Times New Roman" w:cs="Times New Roman"/>
          <w:b/>
          <w:bCs/>
          <w:sz w:val="32"/>
          <w:szCs w:val="32"/>
        </w:rPr>
        <w:t>Privacy Preserving Quantum Secure F</w:t>
      </w:r>
      <w:r w:rsidR="00E06080" w:rsidRPr="00EF183E">
        <w:rPr>
          <w:rFonts w:ascii="Times New Roman" w:hAnsi="Times New Roman" w:cs="Times New Roman"/>
          <w:b/>
          <w:bCs/>
          <w:sz w:val="32"/>
          <w:szCs w:val="32"/>
        </w:rPr>
        <w:t xml:space="preserve">ederated </w:t>
      </w:r>
      <w:r w:rsidR="00A70F2E" w:rsidRPr="00EF183E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E06080" w:rsidRPr="00EF183E">
        <w:rPr>
          <w:rFonts w:ascii="Times New Roman" w:hAnsi="Times New Roman" w:cs="Times New Roman"/>
          <w:b/>
          <w:bCs/>
          <w:sz w:val="32"/>
          <w:szCs w:val="32"/>
        </w:rPr>
        <w:t>earning</w:t>
      </w:r>
      <w:r w:rsidR="00A70F2E" w:rsidRPr="00EF183E">
        <w:rPr>
          <w:rFonts w:ascii="Times New Roman" w:hAnsi="Times New Roman" w:cs="Times New Roman"/>
          <w:b/>
          <w:bCs/>
          <w:sz w:val="32"/>
          <w:szCs w:val="32"/>
        </w:rPr>
        <w:t xml:space="preserve"> Framework based on </w:t>
      </w:r>
      <w:r w:rsidR="00E06080" w:rsidRPr="00EF183E">
        <w:rPr>
          <w:rFonts w:ascii="Times New Roman" w:hAnsi="Times New Roman" w:cs="Times New Roman"/>
          <w:b/>
          <w:bCs/>
          <w:sz w:val="32"/>
          <w:szCs w:val="32"/>
        </w:rPr>
        <w:t>Multikey</w:t>
      </w:r>
      <w:r w:rsidR="00A70F2E" w:rsidRPr="00EF183E">
        <w:rPr>
          <w:rFonts w:ascii="Times New Roman" w:hAnsi="Times New Roman" w:cs="Times New Roman"/>
          <w:b/>
          <w:bCs/>
          <w:sz w:val="32"/>
          <w:szCs w:val="32"/>
        </w:rPr>
        <w:t xml:space="preserve"> CKKS H</w:t>
      </w:r>
      <w:r w:rsidR="00E06080" w:rsidRPr="00EF183E">
        <w:rPr>
          <w:rFonts w:ascii="Times New Roman" w:hAnsi="Times New Roman" w:cs="Times New Roman"/>
          <w:b/>
          <w:bCs/>
          <w:sz w:val="32"/>
          <w:szCs w:val="32"/>
        </w:rPr>
        <w:t>omomorphic Encryption</w:t>
      </w:r>
    </w:p>
    <w:p w14:paraId="22550B9C" w14:textId="77777777" w:rsidR="00EF183E" w:rsidRDefault="00EF183E" w:rsidP="00E0608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7AF2545" w14:textId="4AEA874A" w:rsidR="00C00E99" w:rsidRPr="00412A3D" w:rsidRDefault="00C00E99" w:rsidP="00E0608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Version</w:t>
      </w:r>
      <w:r w:rsidR="00E06080"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412A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0.1</w:t>
      </w:r>
      <w:r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/>
        <w:t>Date</w:t>
      </w:r>
      <w:r w:rsidR="00E06080"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E06080"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E06080" w:rsidRPr="00412A3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03rd</w:t>
      </w:r>
      <w:r w:rsidRPr="00412A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Sept 2025</w:t>
      </w:r>
    </w:p>
    <w:p w14:paraId="24B0DD0B" w14:textId="5DE96627" w:rsidR="00C00E99" w:rsidRPr="00412A3D" w:rsidRDefault="00C00E99" w:rsidP="00E060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Authors</w:t>
      </w:r>
      <w:r w:rsidR="00E06080"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 w:rsidRPr="00412A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Prabhat Karlekar</w:t>
      </w:r>
      <w:r w:rsidR="00E06080" w:rsidRPr="00412A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Pranali Nikam, Siddhant Bopche</w:t>
      </w:r>
    </w:p>
    <w:p w14:paraId="5A325336" w14:textId="556C810B" w:rsidR="00C00E99" w:rsidRPr="00412A3D" w:rsidRDefault="00C00E99" w:rsidP="00E06080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Department</w:t>
      </w:r>
      <w:r w:rsidR="00E06080" w:rsidRPr="00412A3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412A3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412A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HPC I&amp;E, C-DAC Pune</w:t>
      </w:r>
    </w:p>
    <w:p w14:paraId="36C4C7AF" w14:textId="77777777" w:rsidR="00C00E99" w:rsidRPr="00412A3D" w:rsidRDefault="00C00E99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0483FFAC" w14:textId="54BC52C1" w:rsidR="00BB18F6" w:rsidRPr="00412A3D" w:rsidRDefault="00412A3D" w:rsidP="00412A3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BB18F6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Overview</w:t>
      </w:r>
    </w:p>
    <w:p w14:paraId="5974948A" w14:textId="31C50F44" w:rsidR="005B6D1F" w:rsidRPr="00412A3D" w:rsidRDefault="00E06080" w:rsidP="00A70F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4"/>
          <w:szCs w:val="24"/>
        </w:rPr>
        <w:t>This project leverages OpenFHE for cryptographic operations within a federated learning framework. To ensure reliability and robustness, we use </w:t>
      </w: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GoogleTest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</w:rPr>
        <w:t> for automated unit and integration testing of the C++ components.</w:t>
      </w:r>
    </w:p>
    <w:p w14:paraId="35C08A82" w14:textId="31145EC7" w:rsidR="00E06080" w:rsidRPr="00412A3D" w:rsidRDefault="00960228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Unit </w:t>
      </w:r>
      <w:r w:rsidR="00E06080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Test </w:t>
      </w: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2856"/>
        <w:gridCol w:w="3519"/>
      </w:tblGrid>
      <w:tr w:rsidR="00412A3D" w:rsidRPr="00412A3D" w14:paraId="70A69516" w14:textId="3BD9CFBE" w:rsidTr="00560EF1">
        <w:trPr>
          <w:trHeight w:val="281"/>
        </w:trPr>
        <w:tc>
          <w:tcPr>
            <w:tcW w:w="0" w:type="auto"/>
          </w:tcPr>
          <w:p w14:paraId="117A63C7" w14:textId="21E9A08C" w:rsidR="00560EF1" w:rsidRPr="00412A3D" w:rsidRDefault="00960228" w:rsidP="00A70F2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Test </w:t>
            </w:r>
            <w:r w:rsidR="00560EF1" w:rsidRPr="00412A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Module</w:t>
            </w:r>
          </w:p>
        </w:tc>
        <w:tc>
          <w:tcPr>
            <w:tcW w:w="0" w:type="auto"/>
          </w:tcPr>
          <w:p w14:paraId="1F528A1C" w14:textId="035E67E3" w:rsidR="00560EF1" w:rsidRPr="00412A3D" w:rsidRDefault="00560EF1" w:rsidP="00A70F2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 Case</w:t>
            </w:r>
          </w:p>
        </w:tc>
        <w:tc>
          <w:tcPr>
            <w:tcW w:w="0" w:type="auto"/>
          </w:tcPr>
          <w:p w14:paraId="3C890C38" w14:textId="3EE95539" w:rsidR="00560EF1" w:rsidRPr="00412A3D" w:rsidRDefault="00560EF1" w:rsidP="00A70F2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12A3D" w:rsidRPr="00412A3D" w14:paraId="7F94B6E8" w14:textId="58A07C0B" w:rsidTr="0062696E">
        <w:trPr>
          <w:trHeight w:val="1129"/>
        </w:trPr>
        <w:tc>
          <w:tcPr>
            <w:tcW w:w="0" w:type="auto"/>
            <w:vMerge w:val="restart"/>
            <w:vAlign w:val="center"/>
          </w:tcPr>
          <w:p w14:paraId="41B2578A" w14:textId="0142AE60" w:rsidR="00560EF1" w:rsidRPr="00412A3D" w:rsidRDefault="009D1046" w:rsidP="00560E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genCC (test_s_CC.cpp)</w:t>
            </w:r>
          </w:p>
        </w:tc>
        <w:tc>
          <w:tcPr>
            <w:tcW w:w="0" w:type="auto"/>
            <w:vAlign w:val="center"/>
          </w:tcPr>
          <w:p w14:paraId="71D52E5C" w14:textId="301F484F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ConfigFileExists</w:t>
            </w:r>
          </w:p>
        </w:tc>
        <w:tc>
          <w:tcPr>
            <w:tcW w:w="0" w:type="auto"/>
            <w:vAlign w:val="center"/>
          </w:tcPr>
          <w:p w14:paraId="1A606879" w14:textId="0132EB1E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that config_</w:t>
            </w:r>
            <w:r w:rsidR="00EF183E"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cc. json</w:t>
            </w: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exists at the expected location.</w:t>
            </w:r>
          </w:p>
        </w:tc>
      </w:tr>
      <w:tr w:rsidR="00412A3D" w:rsidRPr="00412A3D" w14:paraId="0B8B5C90" w14:textId="2B4E68A0" w:rsidTr="0062696E">
        <w:trPr>
          <w:trHeight w:val="281"/>
        </w:trPr>
        <w:tc>
          <w:tcPr>
            <w:tcW w:w="0" w:type="auto"/>
            <w:vMerge/>
          </w:tcPr>
          <w:p w14:paraId="0739D107" w14:textId="77777777" w:rsidR="00560EF1" w:rsidRPr="00412A3D" w:rsidRDefault="00560EF1" w:rsidP="00A70F2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14BF00" w14:textId="5290A0A0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SchemaHasAllKeys</w:t>
            </w:r>
          </w:p>
        </w:tc>
        <w:tc>
          <w:tcPr>
            <w:tcW w:w="0" w:type="auto"/>
            <w:vAlign w:val="center"/>
          </w:tcPr>
          <w:p w14:paraId="46F04B73" w14:textId="539BAA49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that runtime config has required keys: MultiplicativeDepth, ScalingModSize, BatchSize, PREMode.</w:t>
            </w:r>
          </w:p>
        </w:tc>
      </w:tr>
      <w:tr w:rsidR="00412A3D" w:rsidRPr="00412A3D" w14:paraId="0D7C02AD" w14:textId="65511D0C" w:rsidTr="0062696E">
        <w:trPr>
          <w:trHeight w:val="269"/>
        </w:trPr>
        <w:tc>
          <w:tcPr>
            <w:tcW w:w="0" w:type="auto"/>
            <w:vMerge/>
          </w:tcPr>
          <w:p w14:paraId="7C6AB55C" w14:textId="77777777" w:rsidR="00560EF1" w:rsidRPr="00412A3D" w:rsidRDefault="00560EF1" w:rsidP="00A70F2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BC7B57" w14:textId="5485D21C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MultiplicativeDepthValid</w:t>
            </w:r>
          </w:p>
        </w:tc>
        <w:tc>
          <w:tcPr>
            <w:tcW w:w="0" w:type="auto"/>
            <w:vAlign w:val="center"/>
          </w:tcPr>
          <w:p w14:paraId="6DD48840" w14:textId="7A2E1ADA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Verify that depth </w:t>
            </w:r>
            <w:r w:rsidRPr="00412A3D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∈</w:t>
            </w: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[1, 20]. Prevents runtime blow-up.</w:t>
            </w:r>
          </w:p>
        </w:tc>
      </w:tr>
      <w:tr w:rsidR="00412A3D" w:rsidRPr="00412A3D" w14:paraId="327455AD" w14:textId="2E5D069D" w:rsidTr="0062696E">
        <w:trPr>
          <w:trHeight w:val="281"/>
        </w:trPr>
        <w:tc>
          <w:tcPr>
            <w:tcW w:w="0" w:type="auto"/>
            <w:vMerge/>
          </w:tcPr>
          <w:p w14:paraId="697F7166" w14:textId="77777777" w:rsidR="00560EF1" w:rsidRPr="00412A3D" w:rsidRDefault="00560EF1" w:rsidP="00A70F2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2E4BFE" w14:textId="510EC492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ScalingModSizeValid</w:t>
            </w:r>
          </w:p>
        </w:tc>
        <w:tc>
          <w:tcPr>
            <w:tcW w:w="0" w:type="auto"/>
            <w:vAlign w:val="center"/>
          </w:tcPr>
          <w:p w14:paraId="6026255D" w14:textId="7326C6AF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Verify that scaling modulus </w:t>
            </w:r>
            <w:r w:rsidRPr="00412A3D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∈</w:t>
            </w: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(30, 100). Prevents inefficiency or invalid crypto context.</w:t>
            </w:r>
          </w:p>
        </w:tc>
      </w:tr>
      <w:tr w:rsidR="00412A3D" w:rsidRPr="00412A3D" w14:paraId="119E3F89" w14:textId="6B370364" w:rsidTr="0062696E">
        <w:trPr>
          <w:trHeight w:val="281"/>
        </w:trPr>
        <w:tc>
          <w:tcPr>
            <w:tcW w:w="0" w:type="auto"/>
            <w:vMerge/>
          </w:tcPr>
          <w:p w14:paraId="34078F1C" w14:textId="77777777" w:rsidR="00560EF1" w:rsidRPr="00412A3D" w:rsidRDefault="00560EF1" w:rsidP="00A70F2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0A0708" w14:textId="11B46BF5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BatchSizeValid</w:t>
            </w:r>
          </w:p>
        </w:tc>
        <w:tc>
          <w:tcPr>
            <w:tcW w:w="0" w:type="auto"/>
            <w:vAlign w:val="center"/>
          </w:tcPr>
          <w:p w14:paraId="18BC79ED" w14:textId="22BC2FF3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that Batch size &gt; 0 and ≤ 8192. Prevents invalid/inefficient training.</w:t>
            </w:r>
          </w:p>
        </w:tc>
      </w:tr>
      <w:tr w:rsidR="00412A3D" w:rsidRPr="00412A3D" w14:paraId="6F18B8FE" w14:textId="77777777" w:rsidTr="0062696E">
        <w:trPr>
          <w:trHeight w:val="281"/>
        </w:trPr>
        <w:tc>
          <w:tcPr>
            <w:tcW w:w="0" w:type="auto"/>
            <w:vMerge/>
          </w:tcPr>
          <w:p w14:paraId="4173B9B1" w14:textId="77777777" w:rsidR="00560EF1" w:rsidRPr="00412A3D" w:rsidRDefault="00560EF1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A78F13" w14:textId="4F4C1BE7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PREModeValid</w:t>
            </w:r>
          </w:p>
        </w:tc>
        <w:tc>
          <w:tcPr>
            <w:tcW w:w="0" w:type="auto"/>
            <w:vAlign w:val="center"/>
          </w:tcPr>
          <w:p w14:paraId="2A28823A" w14:textId="30D917FE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that PREMode must be INDCPA or INDCCA. Any other value is invalid.</w:t>
            </w:r>
          </w:p>
        </w:tc>
      </w:tr>
      <w:tr w:rsidR="00412A3D" w:rsidRPr="00412A3D" w14:paraId="04C77625" w14:textId="77777777" w:rsidTr="0062696E">
        <w:trPr>
          <w:trHeight w:val="281"/>
        </w:trPr>
        <w:tc>
          <w:tcPr>
            <w:tcW w:w="0" w:type="auto"/>
            <w:vMerge/>
          </w:tcPr>
          <w:p w14:paraId="227DE4E2" w14:textId="77777777" w:rsidR="00560EF1" w:rsidRPr="00412A3D" w:rsidRDefault="00560EF1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C26846" w14:textId="6A21F710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BinaryExists</w:t>
            </w:r>
          </w:p>
        </w:tc>
        <w:tc>
          <w:tcPr>
            <w:tcW w:w="0" w:type="auto"/>
            <w:vAlign w:val="center"/>
          </w:tcPr>
          <w:p w14:paraId="07272BC9" w14:textId="29E54538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that compiled genCC binary exists.</w:t>
            </w:r>
          </w:p>
        </w:tc>
      </w:tr>
      <w:tr w:rsidR="00412A3D" w:rsidRPr="00412A3D" w14:paraId="38291921" w14:textId="77777777" w:rsidTr="0062696E">
        <w:trPr>
          <w:trHeight w:val="281"/>
        </w:trPr>
        <w:tc>
          <w:tcPr>
            <w:tcW w:w="0" w:type="auto"/>
            <w:vMerge/>
          </w:tcPr>
          <w:p w14:paraId="730C1ECA" w14:textId="77777777" w:rsidR="00560EF1" w:rsidRPr="00412A3D" w:rsidRDefault="00560EF1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0611D0" w14:textId="1B7064CC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CCFileExists</w:t>
            </w:r>
          </w:p>
        </w:tc>
        <w:tc>
          <w:tcPr>
            <w:tcW w:w="0" w:type="auto"/>
            <w:vAlign w:val="center"/>
          </w:tcPr>
          <w:p w14:paraId="0AE617BB" w14:textId="073D5F8E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that genCC generated CC.json exists</w:t>
            </w:r>
          </w:p>
        </w:tc>
      </w:tr>
      <w:tr w:rsidR="00412A3D" w:rsidRPr="00412A3D" w14:paraId="3C4937AB" w14:textId="77777777" w:rsidTr="0062696E">
        <w:trPr>
          <w:trHeight w:val="281"/>
        </w:trPr>
        <w:tc>
          <w:tcPr>
            <w:tcW w:w="0" w:type="auto"/>
            <w:vMerge/>
          </w:tcPr>
          <w:p w14:paraId="1BB5E9AC" w14:textId="77777777" w:rsidR="00560EF1" w:rsidRPr="00412A3D" w:rsidRDefault="00560EF1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D2276E" w14:textId="43EB89B7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CCFileNotEmpty</w:t>
            </w:r>
          </w:p>
        </w:tc>
        <w:tc>
          <w:tcPr>
            <w:tcW w:w="0" w:type="auto"/>
            <w:vAlign w:val="center"/>
          </w:tcPr>
          <w:p w14:paraId="153F666E" w14:textId="5D3CAAA8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Verfiy </w:t>
            </w:r>
            <w:r w:rsidR="00EF183E"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that CC</w:t>
            </w: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.json is not empty and is readable.</w:t>
            </w:r>
          </w:p>
        </w:tc>
      </w:tr>
      <w:tr w:rsidR="00412A3D" w:rsidRPr="00412A3D" w14:paraId="3776BFB9" w14:textId="77777777" w:rsidTr="0062696E">
        <w:trPr>
          <w:trHeight w:val="281"/>
        </w:trPr>
        <w:tc>
          <w:tcPr>
            <w:tcW w:w="0" w:type="auto"/>
            <w:vMerge w:val="restart"/>
            <w:vAlign w:val="center"/>
          </w:tcPr>
          <w:p w14:paraId="5FE96D51" w14:textId="387F7FEA" w:rsidR="0062696E" w:rsidRPr="00412A3D" w:rsidRDefault="0062696E" w:rsidP="006269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keyGen (test_c_keyGen.cpp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1"/>
            </w:tblGrid>
            <w:tr w:rsidR="00412A3D" w:rsidRPr="004F3C30" w14:paraId="10B3C6D0" w14:textId="77777777" w:rsidTr="004F3C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B1C92" w14:textId="0AF79F88" w:rsidR="0062696E" w:rsidRPr="004F3C30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4F3C3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  <w:t>Client</w:t>
                  </w:r>
                  <w:r w:rsidRPr="00412A3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  <w:t>1</w:t>
                  </w:r>
                  <w:r w:rsidRPr="004F3C3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  <w:t>ConfigExists</w:t>
                  </w:r>
                </w:p>
              </w:tc>
            </w:tr>
          </w:tbl>
          <w:p w14:paraId="5BDECEC3" w14:textId="77777777" w:rsidR="0062696E" w:rsidRPr="004F3C30" w:rsidRDefault="0062696E" w:rsidP="0062696E">
            <w:pPr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2A3D" w:rsidRPr="004F3C30" w14:paraId="0D5FE783" w14:textId="77777777" w:rsidTr="004F3C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AEFE56" w14:textId="77777777" w:rsidR="0062696E" w:rsidRPr="004F3C30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913A03C" w14:textId="77777777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F6CF2D" w14:textId="1131FF30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that ConfigFile_Client1 exists.</w:t>
            </w:r>
          </w:p>
        </w:tc>
      </w:tr>
      <w:tr w:rsidR="00412A3D" w:rsidRPr="00412A3D" w14:paraId="3BEFC96E" w14:textId="77777777" w:rsidTr="0062696E">
        <w:trPr>
          <w:trHeight w:val="281"/>
        </w:trPr>
        <w:tc>
          <w:tcPr>
            <w:tcW w:w="0" w:type="auto"/>
            <w:vMerge/>
          </w:tcPr>
          <w:p w14:paraId="61A5F5E5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D73C4A" w14:textId="58AFCA18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Client2ConfigExists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2A3D" w:rsidRPr="004F3C30" w14:paraId="2231C839" w14:textId="77777777" w:rsidTr="004F3C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B7EDFC" w14:textId="77777777" w:rsidR="0062696E" w:rsidRPr="004F3C30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ADAE6DB" w14:textId="77777777" w:rsidR="0062696E" w:rsidRPr="004F3C30" w:rsidRDefault="0062696E" w:rsidP="0062696E">
            <w:pPr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412A3D" w:rsidRPr="004F3C30" w14:paraId="602EB3DE" w14:textId="77777777" w:rsidTr="004F3C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D74994" w14:textId="0EF5FDE2" w:rsidR="0062696E" w:rsidRPr="004F3C30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4F3C3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  <w:t>Verify that ConfigFile_Client2</w:t>
                  </w:r>
                  <w:r w:rsidRPr="00412A3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  <w:t xml:space="preserve"> </w:t>
                  </w:r>
                  <w:r w:rsidRPr="004F3C3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  <w:t>exists.</w:t>
                  </w:r>
                </w:p>
              </w:tc>
            </w:tr>
          </w:tbl>
          <w:p w14:paraId="7A30C483" w14:textId="77777777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12A3D" w:rsidRPr="00412A3D" w14:paraId="75FA16B0" w14:textId="77777777" w:rsidTr="0062696E">
        <w:trPr>
          <w:trHeight w:val="281"/>
        </w:trPr>
        <w:tc>
          <w:tcPr>
            <w:tcW w:w="0" w:type="auto"/>
            <w:vMerge/>
          </w:tcPr>
          <w:p w14:paraId="790F53E7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12C80B" w14:textId="0E1A803F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Client1SchemaHasAllKeys</w:t>
            </w:r>
          </w:p>
        </w:tc>
        <w:tc>
          <w:tcPr>
            <w:tcW w:w="0" w:type="auto"/>
            <w:vAlign w:val="center"/>
          </w:tcPr>
          <w:p w14:paraId="5791230A" w14:textId="0B3FE8AF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that client config contains CC_PATH, PUBKEY_PATH, PRIVKEY_PATH.</w:t>
            </w:r>
          </w:p>
        </w:tc>
      </w:tr>
      <w:tr w:rsidR="00412A3D" w:rsidRPr="00412A3D" w14:paraId="4628AE00" w14:textId="77777777" w:rsidTr="0062696E">
        <w:trPr>
          <w:trHeight w:val="281"/>
        </w:trPr>
        <w:tc>
          <w:tcPr>
            <w:tcW w:w="0" w:type="auto"/>
            <w:vMerge/>
          </w:tcPr>
          <w:p w14:paraId="164558E6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7025E0" w14:textId="32D4D027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Client2SchemaHasAllKeys</w:t>
            </w:r>
          </w:p>
        </w:tc>
        <w:tc>
          <w:tcPr>
            <w:tcW w:w="0" w:type="auto"/>
            <w:vAlign w:val="center"/>
          </w:tcPr>
          <w:p w14:paraId="5269F6AA" w14:textId="2A05698E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that client config contains CC_PATH, PUBKEY_PATH, PRIVKEY_PATH.</w:t>
            </w:r>
          </w:p>
        </w:tc>
      </w:tr>
      <w:tr w:rsidR="00412A3D" w:rsidRPr="00412A3D" w14:paraId="607979E5" w14:textId="77777777" w:rsidTr="0062696E">
        <w:trPr>
          <w:trHeight w:val="281"/>
        </w:trPr>
        <w:tc>
          <w:tcPr>
            <w:tcW w:w="0" w:type="auto"/>
            <w:vMerge/>
          </w:tcPr>
          <w:p w14:paraId="21A81277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D91840" w14:textId="0BF65081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KeyGenBinaryExists</w:t>
            </w:r>
          </w:p>
        </w:tc>
        <w:tc>
          <w:tcPr>
            <w:tcW w:w="0" w:type="auto"/>
            <w:vAlign w:val="center"/>
          </w:tcPr>
          <w:p w14:paraId="6E8431DA" w14:textId="078DF284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that keyGen binary is present</w:t>
            </w:r>
          </w:p>
        </w:tc>
      </w:tr>
      <w:tr w:rsidR="00412A3D" w:rsidRPr="00412A3D" w14:paraId="7FCD2D73" w14:textId="77777777" w:rsidTr="0062696E">
        <w:trPr>
          <w:trHeight w:val="281"/>
        </w:trPr>
        <w:tc>
          <w:tcPr>
            <w:tcW w:w="0" w:type="auto"/>
            <w:vMerge/>
          </w:tcPr>
          <w:p w14:paraId="4C2D64EF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85F035" w14:textId="0AC85244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PubKeyFileExists</w:t>
            </w:r>
          </w:p>
        </w:tc>
        <w:tc>
          <w:tcPr>
            <w:tcW w:w="0" w:type="auto"/>
            <w:vAlign w:val="center"/>
          </w:tcPr>
          <w:p w14:paraId="215CCA64" w14:textId="74F6CCD1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that public key file exists after run.</w:t>
            </w:r>
          </w:p>
        </w:tc>
      </w:tr>
      <w:tr w:rsidR="00412A3D" w:rsidRPr="00412A3D" w14:paraId="65C972CC" w14:textId="77777777" w:rsidTr="0062696E">
        <w:trPr>
          <w:trHeight w:val="281"/>
        </w:trPr>
        <w:tc>
          <w:tcPr>
            <w:tcW w:w="0" w:type="auto"/>
            <w:vMerge/>
          </w:tcPr>
          <w:p w14:paraId="7D558DC8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2D3F58" w14:textId="6D7BD06D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PrivKeyFileExists</w:t>
            </w:r>
          </w:p>
        </w:tc>
        <w:tc>
          <w:tcPr>
            <w:tcW w:w="0" w:type="auto"/>
            <w:vAlign w:val="center"/>
          </w:tcPr>
          <w:p w14:paraId="20E3FF64" w14:textId="4797F1D9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that private key file exists after run.</w:t>
            </w:r>
          </w:p>
        </w:tc>
      </w:tr>
      <w:tr w:rsidR="00412A3D" w:rsidRPr="00412A3D" w14:paraId="59090570" w14:textId="77777777" w:rsidTr="0062696E">
        <w:trPr>
          <w:trHeight w:val="281"/>
        </w:trPr>
        <w:tc>
          <w:tcPr>
            <w:tcW w:w="0" w:type="auto"/>
            <w:vMerge/>
          </w:tcPr>
          <w:p w14:paraId="7C45E348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2D45EE" w14:textId="3B38B8AB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9D10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PubKeyFileNotEmpty</w:t>
            </w:r>
          </w:p>
        </w:tc>
        <w:tc>
          <w:tcPr>
            <w:tcW w:w="0" w:type="auto"/>
            <w:vAlign w:val="center"/>
          </w:tcPr>
          <w:p w14:paraId="03E09035" w14:textId="6FFC4D9E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Ensure public key file is non-empty.</w:t>
            </w:r>
          </w:p>
        </w:tc>
      </w:tr>
      <w:tr w:rsidR="00412A3D" w:rsidRPr="00412A3D" w14:paraId="2E16F3A7" w14:textId="77777777" w:rsidTr="0062696E">
        <w:trPr>
          <w:trHeight w:val="281"/>
        </w:trPr>
        <w:tc>
          <w:tcPr>
            <w:tcW w:w="0" w:type="auto"/>
            <w:vMerge/>
          </w:tcPr>
          <w:p w14:paraId="4A227EC4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660051" w14:textId="5CBCFF50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PrivKeyFileNotEmpty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412A3D" w:rsidRPr="009D1046" w14:paraId="5992245F" w14:textId="77777777" w:rsidTr="009D10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54C83A" w14:textId="77777777" w:rsidR="0062696E" w:rsidRPr="009D1046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9D1046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  <w:t>Ensure private key file is non-empty.</w:t>
                  </w:r>
                </w:p>
              </w:tc>
            </w:tr>
          </w:tbl>
          <w:p w14:paraId="568A3F68" w14:textId="77777777" w:rsidR="0062696E" w:rsidRPr="009D1046" w:rsidRDefault="0062696E" w:rsidP="0062696E">
            <w:pPr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2A3D" w:rsidRPr="009D1046" w14:paraId="30047AD1" w14:textId="77777777" w:rsidTr="009D10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AF4C08" w14:textId="77777777" w:rsidR="0062696E" w:rsidRPr="009D1046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C26F878" w14:textId="31B89C66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12A3D" w:rsidRPr="00412A3D" w14:paraId="74B24359" w14:textId="77777777" w:rsidTr="0062696E">
        <w:trPr>
          <w:trHeight w:val="281"/>
        </w:trPr>
        <w:tc>
          <w:tcPr>
            <w:tcW w:w="0" w:type="auto"/>
            <w:vMerge/>
          </w:tcPr>
          <w:p w14:paraId="418E2269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CB00B2" w14:textId="3260E5D6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PubKeyParseableJSON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412A3D" w:rsidRPr="009D1046" w14:paraId="79E468CD" w14:textId="77777777" w:rsidTr="009D10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19456" w14:textId="77777777" w:rsidR="0062696E" w:rsidRPr="009D1046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9D1046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  <w:t>Validate public key file parses as valid JSON.</w:t>
                  </w:r>
                </w:p>
              </w:tc>
            </w:tr>
          </w:tbl>
          <w:p w14:paraId="4A957E34" w14:textId="77777777" w:rsidR="0062696E" w:rsidRPr="009D1046" w:rsidRDefault="0062696E" w:rsidP="0062696E">
            <w:pPr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2A3D" w:rsidRPr="009D1046" w14:paraId="703B670D" w14:textId="77777777" w:rsidTr="009D10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1762EF" w14:textId="77777777" w:rsidR="0062696E" w:rsidRPr="009D1046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AE66B60" w14:textId="768FD73F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12A3D" w:rsidRPr="00412A3D" w14:paraId="29E9E410" w14:textId="77777777" w:rsidTr="0062696E">
        <w:trPr>
          <w:trHeight w:val="281"/>
        </w:trPr>
        <w:tc>
          <w:tcPr>
            <w:tcW w:w="0" w:type="auto"/>
            <w:vMerge/>
          </w:tcPr>
          <w:p w14:paraId="75CEA8BC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2C3ACC" w14:textId="0E9CB7E1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PrivKeyParseableJSON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412A3D" w:rsidRPr="009D1046" w14:paraId="2C5E0009" w14:textId="77777777" w:rsidTr="009D10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CA20EC" w14:textId="77777777" w:rsidR="0062696E" w:rsidRPr="009D1046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9D1046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  <w:t>Validate private key file parses as valid JSON.</w:t>
                  </w:r>
                </w:p>
              </w:tc>
            </w:tr>
          </w:tbl>
          <w:p w14:paraId="2D342E51" w14:textId="77777777" w:rsidR="0062696E" w:rsidRPr="009D1046" w:rsidRDefault="0062696E" w:rsidP="0062696E">
            <w:pPr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2A3D" w:rsidRPr="009D1046" w14:paraId="79D5E0DA" w14:textId="77777777" w:rsidTr="009D10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E1931F" w14:textId="77777777" w:rsidR="0062696E" w:rsidRPr="009D1046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FD85961" w14:textId="77777777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12A3D" w:rsidRPr="00412A3D" w14:paraId="071A1909" w14:textId="77777777" w:rsidTr="004F3C30">
        <w:trPr>
          <w:trHeight w:val="281"/>
        </w:trPr>
        <w:tc>
          <w:tcPr>
            <w:tcW w:w="0" w:type="auto"/>
          </w:tcPr>
          <w:p w14:paraId="0CDEFD2D" w14:textId="77777777" w:rsidR="00560EF1" w:rsidRPr="00412A3D" w:rsidRDefault="00560EF1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A36623" w14:textId="77777777" w:rsidR="00560EF1" w:rsidRPr="00412A3D" w:rsidRDefault="00560EF1" w:rsidP="004F3C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922ECC" w14:textId="77777777" w:rsidR="00560EF1" w:rsidRPr="00412A3D" w:rsidRDefault="00560EF1" w:rsidP="004F3C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324BA3F" w14:textId="77777777" w:rsidR="0062696E" w:rsidRPr="0062696E" w:rsidRDefault="0062696E" w:rsidP="00412A3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269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Note:</w:t>
      </w:r>
      <w:r w:rsidRPr="006269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Similar structured tests are implemented for:</w:t>
      </w:r>
    </w:p>
    <w:p w14:paraId="5309C4AC" w14:textId="77777777" w:rsidR="0062696E" w:rsidRPr="0062696E" w:rsidRDefault="0062696E" w:rsidP="00412A3D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269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REkeyGen</w:t>
      </w:r>
    </w:p>
    <w:p w14:paraId="38CAE6C2" w14:textId="77777777" w:rsidR="0062696E" w:rsidRPr="0062696E" w:rsidRDefault="0062696E" w:rsidP="00412A3D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269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encryptModelWeights</w:t>
      </w:r>
    </w:p>
    <w:p w14:paraId="5B036602" w14:textId="77777777" w:rsidR="0062696E" w:rsidRPr="0062696E" w:rsidRDefault="0062696E" w:rsidP="00412A3D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269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changeCipherDomain</w:t>
      </w:r>
    </w:p>
    <w:p w14:paraId="2C6D4A25" w14:textId="77777777" w:rsidR="0062696E" w:rsidRPr="0062696E" w:rsidRDefault="0062696E" w:rsidP="00412A3D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269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aggregateEncryptedWeights</w:t>
      </w:r>
    </w:p>
    <w:p w14:paraId="2BF6E0AA" w14:textId="1A806190" w:rsidR="00412A3D" w:rsidRDefault="0062696E" w:rsidP="00A70F2E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269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decryptModelWeights</w:t>
      </w:r>
    </w:p>
    <w:p w14:paraId="0643C083" w14:textId="268740F4" w:rsidR="00412A3D" w:rsidRPr="00412A3D" w:rsidRDefault="00412A3D" w:rsidP="00412A3D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07F6E6C" w14:textId="3B823146" w:rsidR="00BB18F6" w:rsidRPr="00412A3D" w:rsidRDefault="00412A3D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II. </w:t>
      </w:r>
      <w:r w:rsidR="00BB18F6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Testing Philosophy</w:t>
      </w:r>
    </w:p>
    <w:p w14:paraId="2D362E8E" w14:textId="6E810B19" w:rsidR="00E06080" w:rsidRPr="00412A3D" w:rsidRDefault="00E06080" w:rsidP="00412A3D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Separation: Tests are separate </w:t>
      </w:r>
      <w:r w:rsidR="0062696E"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of 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orchestration (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2F2F2" w:themeFill="background1" w:themeFillShade="F2"/>
          <w:lang w:val="en-IN"/>
        </w:rPr>
        <w:t>run.sh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).</w:t>
      </w:r>
    </w:p>
    <w:p w14:paraId="12A4B70F" w14:textId="50235CBC" w:rsidR="00E06080" w:rsidRPr="00412A3D" w:rsidRDefault="00E06080" w:rsidP="00412A3D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Granularity: Modular targets (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2F2F2" w:themeFill="background1" w:themeFillShade="F2"/>
          <w:lang w:val="en-IN"/>
        </w:rPr>
        <w:t>make test_cpp, make test_integration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, etc.).</w:t>
      </w:r>
    </w:p>
    <w:p w14:paraId="540F7A23" w14:textId="26A95F68" w:rsidR="00E06080" w:rsidRPr="00412A3D" w:rsidRDefault="00E06080" w:rsidP="00412A3D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Test Types:</w:t>
      </w:r>
    </w:p>
    <w:p w14:paraId="70CD79B0" w14:textId="0E377A6B" w:rsidR="00E06080" w:rsidRPr="00E06080" w:rsidRDefault="00E06080" w:rsidP="00412A3D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0608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Unit tests → binaries, config params, JSON schema</w:t>
      </w:r>
      <w:r w:rsidR="00412A3D"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validation</w:t>
      </w:r>
      <w:r w:rsidRPr="00E0608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263E9406" w14:textId="01C0783A" w:rsidR="00412A3D" w:rsidRDefault="00E06080" w:rsidP="00A70F2E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0608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Integration tests → full workflow (keygen, training, aggregation)</w:t>
      </w:r>
      <w:r w:rsidR="009D1046"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using </w:t>
      </w:r>
      <w:r w:rsidR="009D1046" w:rsidRPr="00412A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2F2F2" w:themeFill="background1" w:themeFillShade="F2"/>
        </w:rPr>
        <w:t>test_run.sh</w:t>
      </w:r>
    </w:p>
    <w:p w14:paraId="204CEED6" w14:textId="77777777" w:rsidR="00412A3D" w:rsidRPr="00412A3D" w:rsidRDefault="00412A3D" w:rsidP="00412A3D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422617A0" w14:textId="5F51D7CF" w:rsidR="00BB18F6" w:rsidRPr="00412A3D" w:rsidRDefault="00412A3D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III. </w:t>
      </w:r>
      <w:r w:rsidR="00BB18F6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Directory Structure</w:t>
      </w:r>
    </w:p>
    <w:p w14:paraId="4A652573" w14:textId="4C0B1892" w:rsidR="00BB18F6" w:rsidRPr="00412A3D" w:rsidRDefault="00BB18F6" w:rsidP="00A70F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Tests are organized in a dedicated test/ directory to maintain clarity and separation from production code:</w:t>
      </w:r>
    </w:p>
    <w:p w14:paraId="255A7BD4" w14:textId="042267B8" w:rsidR="00BB18F6" w:rsidRPr="00412A3D" w:rsidRDefault="00BB18F6" w:rsidP="001865D7">
      <w:pPr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test/src/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Contains C++ unit test source files (e.g., test_s_CC.cpp).</w:t>
      </w:r>
    </w:p>
    <w:p w14:paraId="1B4D3FB2" w14:textId="774CFEC7" w:rsidR="00BB18F6" w:rsidRPr="00412A3D" w:rsidRDefault="00BB18F6" w:rsidP="001865D7">
      <w:pPr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test/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Contains integration test scripts (e.g., test_s_CC.sh, test_run.sh).</w:t>
      </w:r>
    </w:p>
    <w:p w14:paraId="7D9154AB" w14:textId="4EC10148" w:rsidR="00BB18F6" w:rsidRPr="00412A3D" w:rsidRDefault="00BB18F6" w:rsidP="001865D7">
      <w:pPr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test/build/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Stores compiled test binaries (e.g., test/build/test_s_CC).</w:t>
      </w:r>
    </w:p>
    <w:p w14:paraId="3E420AF8" w14:textId="7EE16D07" w:rsidR="00A70F2E" w:rsidRPr="00412A3D" w:rsidRDefault="00412A3D" w:rsidP="001865D7">
      <w:pPr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90BC204" wp14:editId="66522D3C">
            <wp:simplePos x="0" y="0"/>
            <wp:positionH relativeFrom="margin">
              <wp:align>right</wp:align>
            </wp:positionH>
            <wp:positionV relativeFrom="margin">
              <wp:posOffset>2928620</wp:posOffset>
            </wp:positionV>
            <wp:extent cx="5486400" cy="4832985"/>
            <wp:effectExtent l="0" t="0" r="0" b="5715"/>
            <wp:wrapSquare wrapText="bothSides"/>
            <wp:docPr id="830376272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18F6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utils/</w:t>
      </w:r>
      <w:r w:rsidR="00BB18F6"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: Houses utility functions (e.g., </w:t>
      </w:r>
      <w:r w:rsidR="0082065C"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helper_fns</w:t>
      </w:r>
      <w:r w:rsidR="00BB18F6"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.h</w:t>
      </w:r>
      <w:r w:rsidR="0082065C"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pp</w:t>
      </w:r>
      <w:r w:rsidR="00BB18F6"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for file existence checks).</w:t>
      </w:r>
    </w:p>
    <w:p w14:paraId="23C33E2E" w14:textId="2095D8EA" w:rsidR="0062696E" w:rsidRPr="00412A3D" w:rsidRDefault="001865D7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D57F3" wp14:editId="26C15F29">
                <wp:simplePos x="0" y="0"/>
                <wp:positionH relativeFrom="margin">
                  <wp:align>right</wp:align>
                </wp:positionH>
                <wp:positionV relativeFrom="paragraph">
                  <wp:posOffset>5103495</wp:posOffset>
                </wp:positionV>
                <wp:extent cx="5486400" cy="635"/>
                <wp:effectExtent l="0" t="0" r="0" b="8255"/>
                <wp:wrapSquare wrapText="bothSides"/>
                <wp:docPr id="1629383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1E7C17" w14:textId="7526FCE6" w:rsidR="00E277CA" w:rsidRPr="0062696E" w:rsidRDefault="00E277CA" w:rsidP="00E277C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2696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Figure </w:t>
                            </w:r>
                            <w:r w:rsidRPr="0062696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62696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62696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Pr="0062696E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62696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62696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: Directory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9D57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0.8pt;margin-top:401.85pt;width:6in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" stroked="f">
                <v:textbox style="mso-fit-shape-to-text:t" inset="0,0,0,0">
                  <w:txbxContent>
                    <w:p w14:paraId="391E7C17" w14:textId="7526FCE6" w:rsidR="00E277CA" w:rsidRPr="0062696E" w:rsidRDefault="00E277CA" w:rsidP="00E277C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62696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Figure </w:t>
                      </w:r>
                      <w:r w:rsidRPr="0062696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62696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62696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Pr="0062696E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1</w:t>
                      </w:r>
                      <w:r w:rsidRPr="0062696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62696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: Directory Structure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8EBF6A" w14:textId="56293AB0" w:rsidR="00BB18F6" w:rsidRPr="00412A3D" w:rsidRDefault="00412A3D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 xml:space="preserve">IV. </w:t>
      </w:r>
      <w:r w:rsidR="00BB18F6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GoogleTest Usage</w:t>
      </w:r>
    </w:p>
    <w:p w14:paraId="01523BD3" w14:textId="38DAE85A" w:rsidR="00BB18F6" w:rsidRPr="00412A3D" w:rsidRDefault="00BB18F6" w:rsidP="00A70F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GoogleTest is used for unit testing C++ components, leveraging its robust assertion mechanisms and test fixture support. Key aspects:</w:t>
      </w:r>
    </w:p>
    <w:p w14:paraId="5E16BAB4" w14:textId="77777777" w:rsidR="0082065C" w:rsidRPr="0082065C" w:rsidRDefault="0082065C" w:rsidP="0082065C">
      <w:pPr>
        <w:numPr>
          <w:ilvl w:val="0"/>
          <w:numId w:val="4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2065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ASSERT_: Stops test if condition fails (e.g., for preconditions like file existence).</w:t>
      </w:r>
    </w:p>
    <w:p w14:paraId="29056DD9" w14:textId="77777777" w:rsidR="0082065C" w:rsidRPr="0082065C" w:rsidRDefault="0082065C" w:rsidP="0082065C">
      <w:pPr>
        <w:numPr>
          <w:ilvl w:val="0"/>
          <w:numId w:val="4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2065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EXPECT_: Logs failure but continues (e.g., for output validation).</w:t>
      </w:r>
    </w:p>
    <w:p w14:paraId="5053EB3B" w14:textId="77777777" w:rsidR="0082065C" w:rsidRPr="0082065C" w:rsidRDefault="0082065C" w:rsidP="0082065C">
      <w:pPr>
        <w:numPr>
          <w:ilvl w:val="0"/>
          <w:numId w:val="4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2065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Current Tests:</w:t>
      </w:r>
    </w:p>
    <w:p w14:paraId="3E7428A0" w14:textId="64CF46F1" w:rsidR="0082065C" w:rsidRPr="0082065C" w:rsidRDefault="0082065C" w:rsidP="0082065C">
      <w:pPr>
        <w:numPr>
          <w:ilvl w:val="1"/>
          <w:numId w:val="4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2065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Precondition checks (ASSERT_TRUE for directories, binaries, configs).</w:t>
      </w:r>
    </w:p>
    <w:p w14:paraId="09475513" w14:textId="77777777" w:rsidR="0082065C" w:rsidRPr="0082065C" w:rsidRDefault="0082065C" w:rsidP="0082065C">
      <w:pPr>
        <w:numPr>
          <w:ilvl w:val="1"/>
          <w:numId w:val="4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2065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Functional checks (EXPECT_TRUE for outputs, JSON parsing).</w:t>
      </w:r>
    </w:p>
    <w:p w14:paraId="1097704E" w14:textId="77777777" w:rsidR="0082065C" w:rsidRPr="0082065C" w:rsidRDefault="0082065C" w:rsidP="0082065C">
      <w:pPr>
        <w:numPr>
          <w:ilvl w:val="1"/>
          <w:numId w:val="4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2065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Output validation (check file existence, non-empty, valid JSON).</w:t>
      </w:r>
    </w:p>
    <w:p w14:paraId="1CBC0EDE" w14:textId="77777777" w:rsidR="0082065C" w:rsidRPr="0082065C" w:rsidRDefault="0082065C" w:rsidP="0082065C">
      <w:pPr>
        <w:numPr>
          <w:ilvl w:val="1"/>
          <w:numId w:val="4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2065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Pipeline simulation (CLI args, dry-runs).</w:t>
      </w:r>
    </w:p>
    <w:p w14:paraId="75932CC4" w14:textId="77777777" w:rsidR="0082065C" w:rsidRPr="0082065C" w:rsidRDefault="0082065C" w:rsidP="0082065C">
      <w:pPr>
        <w:numPr>
          <w:ilvl w:val="1"/>
          <w:numId w:val="4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2065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Postcondition checks (verify created/used files).</w:t>
      </w:r>
    </w:p>
    <w:p w14:paraId="662CF2ED" w14:textId="45A8D554" w:rsidR="00C97D50" w:rsidRPr="00412A3D" w:rsidRDefault="00412A3D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V. </w:t>
      </w:r>
      <w:r w:rsidR="00C97D50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Test Execution</w:t>
      </w:r>
    </w:p>
    <w:p w14:paraId="13EEDE14" w14:textId="6A4D5991" w:rsidR="0082065C" w:rsidRPr="00412A3D" w:rsidRDefault="0082065C" w:rsidP="00A70F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Tests are executed via the Makefile and test_run.sh: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2A3D" w:rsidRPr="00412A3D" w14:paraId="75C79B83" w14:textId="77777777" w:rsidTr="0082065C">
        <w:tc>
          <w:tcPr>
            <w:tcW w:w="4315" w:type="dxa"/>
          </w:tcPr>
          <w:p w14:paraId="1E7AAEEC" w14:textId="05DC7F6E" w:rsidR="0082065C" w:rsidRPr="00412A3D" w:rsidRDefault="0082065C" w:rsidP="00A70F2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412A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Command</w:t>
            </w:r>
          </w:p>
        </w:tc>
        <w:tc>
          <w:tcPr>
            <w:tcW w:w="4315" w:type="dxa"/>
          </w:tcPr>
          <w:p w14:paraId="6395681A" w14:textId="57CC96FD" w:rsidR="0082065C" w:rsidRPr="00412A3D" w:rsidRDefault="0082065C" w:rsidP="00A70F2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412A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What It Does</w:t>
            </w:r>
          </w:p>
        </w:tc>
      </w:tr>
      <w:tr w:rsidR="00412A3D" w:rsidRPr="00412A3D" w14:paraId="6C6B7EC5" w14:textId="77777777" w:rsidTr="0082065C">
        <w:tc>
          <w:tcPr>
            <w:tcW w:w="4315" w:type="dxa"/>
            <w:shd w:val="clear" w:color="auto" w:fill="FFFFFF" w:themeFill="background1"/>
          </w:tcPr>
          <w:p w14:paraId="05A5EA47" w14:textId="662B69D9" w:rsidR="0082065C" w:rsidRPr="00412A3D" w:rsidRDefault="0082065C" w:rsidP="00A70F2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make test_all</w:t>
            </w:r>
          </w:p>
        </w:tc>
        <w:tc>
          <w:tcPr>
            <w:tcW w:w="4315" w:type="dxa"/>
          </w:tcPr>
          <w:p w14:paraId="491958AB" w14:textId="2631AAA9" w:rsidR="0082065C" w:rsidRPr="00412A3D" w:rsidRDefault="0082065C" w:rsidP="0082065C">
            <w:pPr>
              <w:tabs>
                <w:tab w:val="left" w:pos="989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Runs all unit tests.</w:t>
            </w:r>
          </w:p>
        </w:tc>
      </w:tr>
      <w:tr w:rsidR="00412A3D" w:rsidRPr="00412A3D" w14:paraId="0F0D1807" w14:textId="77777777" w:rsidTr="0082065C">
        <w:tc>
          <w:tcPr>
            <w:tcW w:w="4315" w:type="dxa"/>
          </w:tcPr>
          <w:p w14:paraId="72EB45EC" w14:textId="6B95CB1A" w:rsidR="0082065C" w:rsidRPr="00412A3D" w:rsidRDefault="0082065C" w:rsidP="0082065C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 test_cpp</w:t>
            </w:r>
          </w:p>
        </w:tc>
        <w:tc>
          <w:tcPr>
            <w:tcW w:w="4315" w:type="dxa"/>
          </w:tcPr>
          <w:p w14:paraId="46E66067" w14:textId="565C6615" w:rsidR="0082065C" w:rsidRPr="00412A3D" w:rsidRDefault="0082065C" w:rsidP="00A70F2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Compiles and runs C++ tests in test/</w:t>
            </w:r>
            <w:r w:rsidR="001865D7"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src</w:t>
            </w: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/ (e.g., test_s_CC).</w:t>
            </w:r>
          </w:p>
        </w:tc>
      </w:tr>
      <w:tr w:rsidR="00412A3D" w:rsidRPr="00412A3D" w14:paraId="48470C2A" w14:textId="77777777" w:rsidTr="0082065C">
        <w:tc>
          <w:tcPr>
            <w:tcW w:w="4315" w:type="dxa"/>
          </w:tcPr>
          <w:p w14:paraId="3A6B0CB6" w14:textId="469193A3" w:rsidR="0082065C" w:rsidRPr="00412A3D" w:rsidRDefault="0082065C" w:rsidP="0082065C">
            <w:pPr>
              <w:tabs>
                <w:tab w:val="left" w:pos="2755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test_run.sh</w:t>
            </w:r>
          </w:p>
        </w:tc>
        <w:tc>
          <w:tcPr>
            <w:tcW w:w="4315" w:type="dxa"/>
          </w:tcPr>
          <w:p w14:paraId="37D382A0" w14:textId="61959E6B" w:rsidR="0082065C" w:rsidRPr="00412A3D" w:rsidRDefault="0082065C" w:rsidP="00A70F2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End-to-end workflow test</w:t>
            </w:r>
          </w:p>
        </w:tc>
      </w:tr>
    </w:tbl>
    <w:p w14:paraId="120CA44A" w14:textId="77777777" w:rsidR="001865D7" w:rsidRPr="00412A3D" w:rsidRDefault="001865D7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2897A783" w14:textId="19EFFAB7" w:rsidR="00C97D50" w:rsidRPr="00412A3D" w:rsidRDefault="00412A3D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VI. </w:t>
      </w:r>
      <w:r w:rsidR="00C97D50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GoogleTest Installation</w:t>
      </w:r>
    </w:p>
    <w:p w14:paraId="5D021CD6" w14:textId="77777777" w:rsidR="00C97D50" w:rsidRPr="00412A3D" w:rsidRDefault="00C97D50" w:rsidP="00A70F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To ensure consistent builds, we use a system-installed GoogleTest. This simplifies dependency management and avoids issues with missing libraries (e.g., libgtest.a, libgtest_main.a).</w:t>
      </w:r>
    </w:p>
    <w:p w14:paraId="35192C30" w14:textId="16A65AE1" w:rsidR="00C97D50" w:rsidRPr="00412A3D" w:rsidRDefault="00C97D50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1. Installation Steps (Ubuntu/Debian)</w:t>
      </w:r>
    </w:p>
    <w:p w14:paraId="21C0FD3D" w14:textId="77777777" w:rsidR="00C97D50" w:rsidRPr="00412A3D" w:rsidRDefault="00C97D50" w:rsidP="00A70F2E">
      <w:pPr>
        <w:numPr>
          <w:ilvl w:val="0"/>
          <w:numId w:val="3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Install Dependencies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</w:t>
      </w:r>
    </w:p>
    <w:p w14:paraId="343DF65C" w14:textId="77777777" w:rsidR="00C97D50" w:rsidRPr="00412A3D" w:rsidRDefault="00C97D50" w:rsidP="00A70F2E">
      <w:pPr>
        <w:shd w:val="clear" w:color="auto" w:fill="F2F2F2" w:themeFill="background1" w:themeFillShade="F2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sudo apt-get update</w:t>
      </w:r>
    </w:p>
    <w:p w14:paraId="1AA11859" w14:textId="37C97C24" w:rsidR="00C97D50" w:rsidRPr="00412A3D" w:rsidRDefault="00C97D50" w:rsidP="00A70F2E">
      <w:pPr>
        <w:shd w:val="clear" w:color="auto" w:fill="F2F2F2" w:themeFill="background1" w:themeFillShade="F2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sudo apt-get install -y libgtest-dev cmake g++</w:t>
      </w:r>
    </w:p>
    <w:p w14:paraId="28A2DF01" w14:textId="713CD0EF" w:rsidR="00C97D50" w:rsidRPr="00412A3D" w:rsidRDefault="00C97D50" w:rsidP="00A70F2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2. Build GoogleTest Libraries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The libgtest-dev package provides source files only. Build and install the libraries:</w:t>
      </w:r>
    </w:p>
    <w:p w14:paraId="60164071" w14:textId="77777777" w:rsidR="00C97D50" w:rsidRPr="00412A3D" w:rsidRDefault="00C97D50" w:rsidP="00A70F2E">
      <w:pPr>
        <w:shd w:val="clear" w:color="auto" w:fill="F2F2F2" w:themeFill="background1" w:themeFillShade="F2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lastRenderedPageBreak/>
        <w:t>cd /usr/src/gtest</w:t>
      </w:r>
    </w:p>
    <w:p w14:paraId="50B324C3" w14:textId="77777777" w:rsidR="00C97D50" w:rsidRPr="00412A3D" w:rsidRDefault="00C97D50" w:rsidP="00A70F2E">
      <w:pPr>
        <w:shd w:val="clear" w:color="auto" w:fill="F2F2F2" w:themeFill="background1" w:themeFillShade="F2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sudo cmake .</w:t>
      </w:r>
    </w:p>
    <w:p w14:paraId="03963465" w14:textId="77777777" w:rsidR="00C97D50" w:rsidRPr="00412A3D" w:rsidRDefault="00C97D50" w:rsidP="00A70F2E">
      <w:pPr>
        <w:shd w:val="clear" w:color="auto" w:fill="F2F2F2" w:themeFill="background1" w:themeFillShade="F2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sudo make</w:t>
      </w:r>
    </w:p>
    <w:p w14:paraId="60F27D39" w14:textId="47AC5110" w:rsidR="00C97D50" w:rsidRPr="00412A3D" w:rsidRDefault="00C97D50" w:rsidP="00A70F2E">
      <w:pPr>
        <w:shd w:val="clear" w:color="auto" w:fill="F2F2F2" w:themeFill="background1" w:themeFillShade="F2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sudo cp lib/*.a /usr/lib</w:t>
      </w:r>
    </w:p>
    <w:p w14:paraId="0E46EA79" w14:textId="77777777" w:rsidR="00C97D50" w:rsidRPr="00412A3D" w:rsidRDefault="00C97D50" w:rsidP="00A70F2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3. </w:t>
      </w: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Verify Installation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</w:rPr>
        <w:t>: Check for libgtest.a and libgtest_main.a:</w:t>
      </w:r>
    </w:p>
    <w:p w14:paraId="1DDDF7A1" w14:textId="77777777" w:rsidR="00C97D50" w:rsidRPr="00412A3D" w:rsidRDefault="00C97D50" w:rsidP="00A70F2E">
      <w:pPr>
        <w:shd w:val="clear" w:color="auto" w:fill="F2F2F2" w:themeFill="background1" w:themeFillShade="F2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ls -l /usr/lib/libgtest*.a</w:t>
      </w:r>
    </w:p>
    <w:p w14:paraId="10299659" w14:textId="73028211" w:rsidR="00C97D50" w:rsidRPr="00412A3D" w:rsidRDefault="00C97D50" w:rsidP="00A70F2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Ensure headers are available:</w:t>
      </w:r>
    </w:p>
    <w:p w14:paraId="1E4DC96C" w14:textId="3D9B51F8" w:rsidR="00A70F2E" w:rsidRPr="00412A3D" w:rsidRDefault="00C97D50" w:rsidP="001865D7">
      <w:pPr>
        <w:shd w:val="clear" w:color="auto" w:fill="F2F2F2" w:themeFill="background1" w:themeFillShade="F2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ls -l /usr/include/gtest/gtest.h</w:t>
      </w:r>
    </w:p>
    <w:p w14:paraId="2704CC95" w14:textId="7D446F68" w:rsidR="00C97D50" w:rsidRPr="00412A3D" w:rsidRDefault="00412A3D" w:rsidP="00A70F2E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br/>
        <w:t xml:space="preserve">VII. </w:t>
      </w:r>
      <w:r w:rsidR="00C97D50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Makefile Updates</w:t>
      </w:r>
    </w:p>
    <w:p w14:paraId="7E2926C0" w14:textId="5D8E07EF" w:rsidR="00C97D50" w:rsidRPr="00412A3D" w:rsidRDefault="00C97D50" w:rsidP="00A70F2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The Makefile is updated to support the new test structure and system-installed GoogleTest. Key changes:</w:t>
      </w:r>
    </w:p>
    <w:p w14:paraId="09899383" w14:textId="77777777" w:rsidR="001865D7" w:rsidRPr="001865D7" w:rsidRDefault="001865D7" w:rsidP="001865D7">
      <w:pPr>
        <w:numPr>
          <w:ilvl w:val="0"/>
          <w:numId w:val="49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1865D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Test directories: test/client/, test/server/, test/build/.</w:t>
      </w:r>
    </w:p>
    <w:p w14:paraId="7DECBA44" w14:textId="77777777" w:rsidR="001865D7" w:rsidRPr="001865D7" w:rsidRDefault="001865D7" w:rsidP="001865D7">
      <w:pPr>
        <w:numPr>
          <w:ilvl w:val="0"/>
          <w:numId w:val="49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1865D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GoogleTest linking: Use -lgtest -lgtest_main -pthread.</w:t>
      </w:r>
    </w:p>
    <w:p w14:paraId="708701CF" w14:textId="06C33307" w:rsidR="00A70F2E" w:rsidRPr="00412A3D" w:rsidRDefault="001865D7" w:rsidP="00A70F2E">
      <w:pPr>
        <w:numPr>
          <w:ilvl w:val="0"/>
          <w:numId w:val="49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1865D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Targets: test, test_cpp, test_run.</w:t>
      </w:r>
    </w:p>
    <w:p w14:paraId="6E9229F2" w14:textId="136EE43E" w:rsidR="00A70F2E" w:rsidRPr="00412A3D" w:rsidRDefault="00412A3D" w:rsidP="00A70F2E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VIII. </w:t>
      </w:r>
      <w:r w:rsidR="00A70F2E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Future Directions</w:t>
      </w:r>
    </w:p>
    <w:p w14:paraId="488A6332" w14:textId="77777777" w:rsidR="001B39A0" w:rsidRPr="001B39A0" w:rsidRDefault="001B39A0" w:rsidP="001B39A0">
      <w:pPr>
        <w:numPr>
          <w:ilvl w:val="0"/>
          <w:numId w:val="43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1B39A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Expand integration tests with controlled fixture data.</w:t>
      </w:r>
    </w:p>
    <w:p w14:paraId="184201D3" w14:textId="485C4E80" w:rsidR="00A70F2E" w:rsidRPr="00412A3D" w:rsidRDefault="001B39A0" w:rsidP="001B39A0">
      <w:pPr>
        <w:numPr>
          <w:ilvl w:val="0"/>
          <w:numId w:val="43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1B39A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Add Python-based testing (pytest) for c_trainAndUpdate.py.</w:t>
      </w:r>
    </w:p>
    <w:sectPr w:rsidR="00A70F2E" w:rsidRPr="00412A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232D6F"/>
    <w:multiLevelType w:val="multilevel"/>
    <w:tmpl w:val="9420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5A60C1"/>
    <w:multiLevelType w:val="multilevel"/>
    <w:tmpl w:val="B22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880CF2"/>
    <w:multiLevelType w:val="multilevel"/>
    <w:tmpl w:val="AB3C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150AB1"/>
    <w:multiLevelType w:val="multilevel"/>
    <w:tmpl w:val="99CA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9525B6"/>
    <w:multiLevelType w:val="hybridMultilevel"/>
    <w:tmpl w:val="BBD212A4"/>
    <w:lvl w:ilvl="0" w:tplc="C4848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FA6333"/>
    <w:multiLevelType w:val="multilevel"/>
    <w:tmpl w:val="C70A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8222B6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2C2665"/>
    <w:multiLevelType w:val="multilevel"/>
    <w:tmpl w:val="59C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611A3B"/>
    <w:multiLevelType w:val="multilevel"/>
    <w:tmpl w:val="4B0C64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0631C3"/>
    <w:multiLevelType w:val="multilevel"/>
    <w:tmpl w:val="64BE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EA3AB0"/>
    <w:multiLevelType w:val="multilevel"/>
    <w:tmpl w:val="B22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BE0B6C"/>
    <w:multiLevelType w:val="multilevel"/>
    <w:tmpl w:val="E5B4B4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49318F"/>
    <w:multiLevelType w:val="multilevel"/>
    <w:tmpl w:val="E822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4B75A3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72369C"/>
    <w:multiLevelType w:val="multilevel"/>
    <w:tmpl w:val="87A0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AC7BAA"/>
    <w:multiLevelType w:val="multilevel"/>
    <w:tmpl w:val="16BE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F44881"/>
    <w:multiLevelType w:val="multilevel"/>
    <w:tmpl w:val="114A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FF0BC5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AE28CF"/>
    <w:multiLevelType w:val="multilevel"/>
    <w:tmpl w:val="94E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604E40"/>
    <w:multiLevelType w:val="multilevel"/>
    <w:tmpl w:val="81CE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9B1D48"/>
    <w:multiLevelType w:val="multilevel"/>
    <w:tmpl w:val="281E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380AE2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AA04CF"/>
    <w:multiLevelType w:val="multilevel"/>
    <w:tmpl w:val="B22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A36830"/>
    <w:multiLevelType w:val="multilevel"/>
    <w:tmpl w:val="B22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1B19CB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8E4AD3"/>
    <w:multiLevelType w:val="multilevel"/>
    <w:tmpl w:val="75F2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5331E2B"/>
    <w:multiLevelType w:val="multilevel"/>
    <w:tmpl w:val="2A48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7E6EF4"/>
    <w:multiLevelType w:val="multilevel"/>
    <w:tmpl w:val="B22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575D22"/>
    <w:multiLevelType w:val="multilevel"/>
    <w:tmpl w:val="B22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6E18A9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D07AF6"/>
    <w:multiLevelType w:val="multilevel"/>
    <w:tmpl w:val="E43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313E74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5C0506"/>
    <w:multiLevelType w:val="multilevel"/>
    <w:tmpl w:val="F070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160586"/>
    <w:multiLevelType w:val="multilevel"/>
    <w:tmpl w:val="055E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931649"/>
    <w:multiLevelType w:val="multilevel"/>
    <w:tmpl w:val="4F44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0E4C6D"/>
    <w:multiLevelType w:val="hybridMultilevel"/>
    <w:tmpl w:val="0BA4F84E"/>
    <w:lvl w:ilvl="0" w:tplc="4094E3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F9006A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F90C21"/>
    <w:multiLevelType w:val="hybridMultilevel"/>
    <w:tmpl w:val="1BE6A8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61E4A63"/>
    <w:multiLevelType w:val="multilevel"/>
    <w:tmpl w:val="114A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AC70FFA"/>
    <w:multiLevelType w:val="hybridMultilevel"/>
    <w:tmpl w:val="E3A83818"/>
    <w:lvl w:ilvl="0" w:tplc="458C914E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9C01EF"/>
    <w:multiLevelType w:val="multilevel"/>
    <w:tmpl w:val="0A4A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0330D9"/>
    <w:multiLevelType w:val="multilevel"/>
    <w:tmpl w:val="7312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ECB7E24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676845">
    <w:abstractNumId w:val="8"/>
  </w:num>
  <w:num w:numId="2" w16cid:durableId="1863666613">
    <w:abstractNumId w:val="6"/>
  </w:num>
  <w:num w:numId="3" w16cid:durableId="1931353051">
    <w:abstractNumId w:val="5"/>
  </w:num>
  <w:num w:numId="4" w16cid:durableId="1139374257">
    <w:abstractNumId w:val="4"/>
  </w:num>
  <w:num w:numId="5" w16cid:durableId="1487744422">
    <w:abstractNumId w:val="7"/>
  </w:num>
  <w:num w:numId="6" w16cid:durableId="1450321475">
    <w:abstractNumId w:val="3"/>
  </w:num>
  <w:num w:numId="7" w16cid:durableId="1687830718">
    <w:abstractNumId w:val="2"/>
  </w:num>
  <w:num w:numId="8" w16cid:durableId="1696419229">
    <w:abstractNumId w:val="1"/>
  </w:num>
  <w:num w:numId="9" w16cid:durableId="1749771259">
    <w:abstractNumId w:val="0"/>
  </w:num>
  <w:num w:numId="10" w16cid:durableId="63339674">
    <w:abstractNumId w:val="13"/>
  </w:num>
  <w:num w:numId="11" w16cid:durableId="745030654">
    <w:abstractNumId w:val="18"/>
  </w:num>
  <w:num w:numId="12" w16cid:durableId="1731345745">
    <w:abstractNumId w:val="35"/>
  </w:num>
  <w:num w:numId="13" w16cid:durableId="961419021">
    <w:abstractNumId w:val="27"/>
  </w:num>
  <w:num w:numId="14" w16cid:durableId="1906522199">
    <w:abstractNumId w:val="23"/>
  </w:num>
  <w:num w:numId="15" w16cid:durableId="329800124">
    <w:abstractNumId w:val="34"/>
  </w:num>
  <w:num w:numId="16" w16cid:durableId="792602306">
    <w:abstractNumId w:val="14"/>
  </w:num>
  <w:num w:numId="17" w16cid:durableId="1578858710">
    <w:abstractNumId w:val="20"/>
  </w:num>
  <w:num w:numId="18" w16cid:durableId="1498885851">
    <w:abstractNumId w:val="16"/>
  </w:num>
  <w:num w:numId="19" w16cid:durableId="763115841">
    <w:abstractNumId w:val="21"/>
  </w:num>
  <w:num w:numId="20" w16cid:durableId="687409667">
    <w:abstractNumId w:val="22"/>
  </w:num>
  <w:num w:numId="21" w16cid:durableId="430587197">
    <w:abstractNumId w:val="39"/>
  </w:num>
  <w:num w:numId="22" w16cid:durableId="34087093">
    <w:abstractNumId w:val="51"/>
  </w:num>
  <w:num w:numId="23" w16cid:durableId="1188912434">
    <w:abstractNumId w:val="26"/>
  </w:num>
  <w:num w:numId="24" w16cid:durableId="2013952562">
    <w:abstractNumId w:val="15"/>
  </w:num>
  <w:num w:numId="25" w16cid:durableId="1276518103">
    <w:abstractNumId w:val="38"/>
  </w:num>
  <w:num w:numId="26" w16cid:durableId="712924113">
    <w:abstractNumId w:val="40"/>
  </w:num>
  <w:num w:numId="27" w16cid:durableId="1428307959">
    <w:abstractNumId w:val="30"/>
  </w:num>
  <w:num w:numId="28" w16cid:durableId="629558381">
    <w:abstractNumId w:val="33"/>
  </w:num>
  <w:num w:numId="29" w16cid:durableId="153573520">
    <w:abstractNumId w:val="45"/>
  </w:num>
  <w:num w:numId="30" w16cid:durableId="1662199072">
    <w:abstractNumId w:val="50"/>
  </w:num>
  <w:num w:numId="31" w16cid:durableId="1945529897">
    <w:abstractNumId w:val="28"/>
  </w:num>
  <w:num w:numId="32" w16cid:durableId="1186401140">
    <w:abstractNumId w:val="41"/>
  </w:num>
  <w:num w:numId="33" w16cid:durableId="1792629933">
    <w:abstractNumId w:val="43"/>
  </w:num>
  <w:num w:numId="34" w16cid:durableId="286552001">
    <w:abstractNumId w:val="11"/>
  </w:num>
  <w:num w:numId="35" w16cid:durableId="335891169">
    <w:abstractNumId w:val="12"/>
  </w:num>
  <w:num w:numId="36" w16cid:durableId="1549339269">
    <w:abstractNumId w:val="29"/>
  </w:num>
  <w:num w:numId="37" w16cid:durableId="1863545830">
    <w:abstractNumId w:val="42"/>
  </w:num>
  <w:num w:numId="38" w16cid:durableId="1417173094">
    <w:abstractNumId w:val="17"/>
  </w:num>
  <w:num w:numId="39" w16cid:durableId="477259150">
    <w:abstractNumId w:val="9"/>
  </w:num>
  <w:num w:numId="40" w16cid:durableId="1639217960">
    <w:abstractNumId w:val="49"/>
  </w:num>
  <w:num w:numId="41" w16cid:durableId="1961766908">
    <w:abstractNumId w:val="47"/>
  </w:num>
  <w:num w:numId="42" w16cid:durableId="445196364">
    <w:abstractNumId w:val="25"/>
  </w:num>
  <w:num w:numId="43" w16cid:durableId="1809783041">
    <w:abstractNumId w:val="24"/>
  </w:num>
  <w:num w:numId="44" w16cid:durableId="506483650">
    <w:abstractNumId w:val="32"/>
  </w:num>
  <w:num w:numId="45" w16cid:durableId="1289505661">
    <w:abstractNumId w:val="36"/>
  </w:num>
  <w:num w:numId="46" w16cid:durableId="1466697768">
    <w:abstractNumId w:val="48"/>
  </w:num>
  <w:num w:numId="47" w16cid:durableId="1109424151">
    <w:abstractNumId w:val="46"/>
  </w:num>
  <w:num w:numId="48" w16cid:durableId="621569587">
    <w:abstractNumId w:val="10"/>
  </w:num>
  <w:num w:numId="49" w16cid:durableId="977338970">
    <w:abstractNumId w:val="31"/>
  </w:num>
  <w:num w:numId="50" w16cid:durableId="588083949">
    <w:abstractNumId w:val="19"/>
  </w:num>
  <w:num w:numId="51" w16cid:durableId="846017291">
    <w:abstractNumId w:val="37"/>
  </w:num>
  <w:num w:numId="52" w16cid:durableId="43051274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490"/>
    <w:rsid w:val="00034616"/>
    <w:rsid w:val="0006063C"/>
    <w:rsid w:val="00142F3D"/>
    <w:rsid w:val="0015074B"/>
    <w:rsid w:val="001865D7"/>
    <w:rsid w:val="00196433"/>
    <w:rsid w:val="001B39A0"/>
    <w:rsid w:val="0029639D"/>
    <w:rsid w:val="00326F90"/>
    <w:rsid w:val="003B5B82"/>
    <w:rsid w:val="003E47DE"/>
    <w:rsid w:val="00412A3D"/>
    <w:rsid w:val="004B6802"/>
    <w:rsid w:val="004F3C30"/>
    <w:rsid w:val="00560EF1"/>
    <w:rsid w:val="005B6D1F"/>
    <w:rsid w:val="0062696E"/>
    <w:rsid w:val="006555C0"/>
    <w:rsid w:val="006C3747"/>
    <w:rsid w:val="00736A30"/>
    <w:rsid w:val="00774180"/>
    <w:rsid w:val="007A5007"/>
    <w:rsid w:val="007B5CAC"/>
    <w:rsid w:val="00806D68"/>
    <w:rsid w:val="0082065C"/>
    <w:rsid w:val="00840F94"/>
    <w:rsid w:val="008D27E5"/>
    <w:rsid w:val="00960228"/>
    <w:rsid w:val="009759FD"/>
    <w:rsid w:val="009B38B0"/>
    <w:rsid w:val="009D1046"/>
    <w:rsid w:val="00A4220C"/>
    <w:rsid w:val="00A450C5"/>
    <w:rsid w:val="00A70F2E"/>
    <w:rsid w:val="00AA1D8D"/>
    <w:rsid w:val="00AF5D04"/>
    <w:rsid w:val="00B47730"/>
    <w:rsid w:val="00BB18F6"/>
    <w:rsid w:val="00C00E99"/>
    <w:rsid w:val="00C01A74"/>
    <w:rsid w:val="00C97D50"/>
    <w:rsid w:val="00CB0664"/>
    <w:rsid w:val="00D55913"/>
    <w:rsid w:val="00E06080"/>
    <w:rsid w:val="00E277CA"/>
    <w:rsid w:val="00E375CF"/>
    <w:rsid w:val="00E55933"/>
    <w:rsid w:val="00E80D25"/>
    <w:rsid w:val="00EF183E"/>
    <w:rsid w:val="00FA3B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02B26"/>
  <w14:defaultImageDpi w14:val="300"/>
  <w15:docId w15:val="{1F57FD79-552A-4CEC-AD6E-14498465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45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F5D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5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5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7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7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6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0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8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4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3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8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7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48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Karlekar</dc:creator>
  <cp:keywords/>
  <dc:description>generated by python-docx</dc:description>
  <cp:lastModifiedBy>Prabhat Karlekar</cp:lastModifiedBy>
  <cp:revision>3</cp:revision>
  <dcterms:created xsi:type="dcterms:W3CDTF">2025-09-03T12:07:00Z</dcterms:created>
  <dcterms:modified xsi:type="dcterms:W3CDTF">2025-09-03T12:20:00Z</dcterms:modified>
  <cp:category/>
</cp:coreProperties>
</file>